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Puerto Rican Socialist Party</w:t>
      </w:r>
    </w:p>
    <w:p>
      <w:r>
        <w:rPr>
          <w:b/>
        </w:rPr>
        <w:t>From Wikipedia, the free encyclopedia</w:t>
      </w:r>
    </w:p>
    <w:p>
      <w:r>
        <w:t>https://en.wikipedia.org/wiki/Puerto%20Rican%20Socialist%20Party</w:t>
        <w:br/>
        <w:t>Licensed under CC BY-SA 3.0:</w:t>
        <w:br/>
        <w:t>https://en.wikipedia.org/wiki/Wikipedia:Text_of_Creative_Commons_Attribution-ShareAlike_3.0_Unported_License</w:t>
      </w:r>
    </w:p>
    <w:p/>
    <w:p>
      <w:pPr>
        <w:pStyle w:val="Heading1"/>
      </w:pPr>
      <w:r>
        <w:t>Puerto Rican Socialist Party</w:t>
      </w:r>
    </w:p>
    <w:p>
      <w:pPr>
        <w:pStyle w:val="ListBullet"/>
      </w:pPr>
      <w:r>
        <w:rPr>
          <w:i/>
        </w:rPr>
        <w:t>The Puerto Rican Socialist Party (Spanish: Partido Socialista Puertorriqueño, PSP) was a Marxist and pro-independence political party in Puerto Rico seeking the end of United States of America control on the Hispanic and Caribbean island of Puerto Rico.</w:t>
      </w:r>
    </w:p>
    <w:p>
      <w:r>
        <w:t>The Puerto Rican Socialist Party (Spanish: Partido Socialista Puertorriqueño, PSP) was a Marxist and pro-independence political party in Puerto Rico seeking the end of United States of America control on the Hispanic and Caribbean island of Puerto Rico. It proposed a "democratic workers' republic".</w:t>
      </w:r>
    </w:p>
    <w:p>
      <w:pPr>
        <w:pStyle w:val="Heading1"/>
      </w:pPr>
      <w:r>
        <w:t>History</w:t>
      </w:r>
    </w:p>
    <w:p>
      <w:pPr>
        <w:pStyle w:val="ListBullet"/>
      </w:pPr>
      <w:r>
        <w:rPr>
          <w:i/>
        </w:rPr>
        <w:t>The MPI was formed by a group of dissidents from the Puerto Rican Independence Party (PIP), former militants  of the Nationalist Party of Puerto Rico and the Communist Party of Puerto Rico, and university students, some of them members of the Federación de Universitarios Pro Independencia (FUPI),[citation needed] including such figures as Lidia Barreto, Rafael Cancel Rodríguez, Loida Figueroa Mercado, Juan Mari Brás and Santiago Mari Pesquera, among others.</w:t>
      </w:r>
    </w:p>
    <w:p>
      <w:pPr>
        <w:pStyle w:val="ListBullet"/>
      </w:pPr>
      <w:r>
        <w:rPr>
          <w:i/>
        </w:rPr>
        <w:t>The MPI proposed independence for Puerto Rico had to be conquered through popular mobilization, and judged that an independent Puerto Rico would have to explore non-capitalist routes of development.</w:t>
      </w:r>
    </w:p>
    <w:p>
      <w:r>
        <w:t>The PSP originated as the Movimiento Pro-Independencia (MPI), founded on January 11, 1959, in the city of Mayagüez. The MPI was formed by a group of dissidents from the Puerto Rican Independence Party (PIP), former militants  of the Nationalist Party of Puerto Rico and the Communist Party of Puerto Rico, and university students, some of them members of the Federación de Universitarios Pro Independencia (FUPI),[citation needed] including such figures as Lidia Barreto, Rafael Cancel Rodríguez, Loida Figueroa Mercado, Juan Mari Brás and Santiago Mari Pesquera, among others. The MPI was greatly influenced by the Cuban Revolution.</w:t>
      </w:r>
    </w:p>
    <w:p>
      <w:r>
        <w:t>During the 1964 and 1968 elections, and the 1967 plebiscite on the political status of Puerto Rico, the MPI promoted a boycott. Throughout the decade the MPI campaigned against the presence of big US corporations denouncing they hindered the island's development, destroyed native industries and agriculture, and exploited the workers. The MPI gathered sympathies among students, workers, intellectuals and poor communities, and advocated civil disobedience and resistance. Opposition amongst the youth and students to compulsory military service in the US Army (in which Puerto Ricans had to serve since 1917); to the presence of the ROTC at the University of Puerto Rico; to aggressive US military policies in the Caribbean, Latin America, Southeast Asia and elsewhere; and to American military installations on the island fueled the activity of the MPI and this in its turn created a perspective of a possible decolonization.</w:t>
      </w:r>
    </w:p>
    <w:p>
      <w:r>
        <w:t>The MPI proposed independence for Puerto Rico had to be conquered through popular mobilization, and judged that an independent Puerto Rico would have to explore non-capitalist routes of development. Both the MPI and PSP made thorough Marxist analyses of Puerto Rican society, politics and economy in their programs and declarations.</w:t>
      </w:r>
    </w:p>
    <w:p>
      <w:r>
        <w:t>At its Eighth General Assembly on November 28, 1971, held in Bayamón, the MPI transformed itself into the Puerto Rican Socialist Party and endorsed Marxism and Leninism. Juan Mari Brás was named the PSP's general secretary, and Carlos Gallisá Bisbal later became party president. The party gained a following in the labor movement, student movement, and community organizations. The PSP was also an observer organization at the Non-Aligned Movement. It claimed an internationalist ideology and saw the struggle of Puerto Rico as a part of the struggle for national liberation and against capitalism of the oppressed, colonial and neocolonial countries especially in Africa, Asia, the Caribbean, and the Americas.</w:t>
      </w:r>
    </w:p>
    <w:p>
      <w:r>
        <w:t>The PSP maintained it was the first attempt to unify the social and economic struggles of the working class, traditionally channeled by pro-annexation forces favoring total integration of Puerto Rico into the US, and the independence struggle, traditionally channeled by middle class and bourgeois nationalist groups. The working classes had to be the leading force if national liberation was to come about, and independence had to mean a higher stage of social and economic life for the majorities and a true democracy, enjoying a working class government.</w:t>
      </w:r>
    </w:p>
    <w:p>
      <w:r>
        <w:t>The flag of the PSP was red with a white five-point star at the upper left corner. The MPI flag had had the same design except that the bottom half of the flag was black. The emblem of the PSP was a clenched fist inside an industrial gear-wheel. The Internationale anthem was often sung in its rallies and mass meetings, as well as the Puerto Rican national anthem, La Borinqueña, with its revolutionary lyrics.</w:t>
      </w:r>
    </w:p>
    <w:p>
      <w:r>
        <w:t>The PSP further developed Claridad, the newspaper created by the MPI, and made it a news and analysis paper with considerable impact on the rest of the media and the general public. Claridad was first a weekly, later on it came out twice a week, and between 1974 and 1976 it was a daily. It featured scoops on corruption, on the links between private interests and the politicians and bureaucrats, and on the intrigues regarding the unsolved question of the status of Puerto Rico. It ran stories of human interest on local problems, unemployment, poverty, environment, communities, schools, health, migration, and other topics. Claridad featured also sections of literature and the arts, and sports, and stressed themes on Puerto Rican history such as past stages of the independence movement, and the resistance of the Taino Indians and the Black slaves.</w:t>
      </w:r>
    </w:p>
    <w:p>
      <w:r>
        <w:t>The party had a political education system for its militants and sympathizers and a bookshop, and promoted popular local papers and newsletters. It managed to record and launch protest and patriotic singers and musicians, some of which later have gained wider audiences and become a part of the Latin American Nueva Trova musical trend, such as Roy Brown, Noel Hernandez, Antonio Caban-Vale "El topo", Pepe y Flora, Andres Jimenez "El jibaro", and the Frank Ferrer band. The PSP also had links with theatre groups, like Anamu.</w:t>
      </w:r>
    </w:p>
    <w:p>
      <w:pPr>
        <w:pStyle w:val="Heading1"/>
      </w:pPr>
      <w:r>
        <w:t>Development</w:t>
      </w:r>
    </w:p>
    <w:p>
      <w:pPr>
        <w:pStyle w:val="ListBullet"/>
      </w:pPr>
      <w:r>
        <w:rPr>
          <w:i/>
        </w:rPr>
        <w:t>In the United Nations it repeatedly denounced US colonialism in Puerto Rico.</w:t>
      </w:r>
    </w:p>
    <w:p>
      <w:pPr>
        <w:pStyle w:val="ListBullet"/>
      </w:pPr>
      <w:r>
        <w:rPr>
          <w:i/>
        </w:rPr>
        <w:t>The MPI-PSP demanded freedom for Puerto Rican Nationalist political prisoners incarcerated in the US for armed actions in Washington, DC, in 1950 and 1954 denouncing US colonial rule in Puerto Rico.</w:t>
      </w:r>
    </w:p>
    <w:p>
      <w:pPr>
        <w:pStyle w:val="ListBullet"/>
      </w:pPr>
      <w:r>
        <w:rPr>
          <w:i/>
        </w:rPr>
        <w:t>The socialist movement in Puerto Rico grew in the 1960s and 1970s despite police repression and terrorist activities from right-wing exiled Cubans and pro-Statehood Puerto Ricans.</w:t>
      </w:r>
    </w:p>
    <w:p>
      <w:r>
        <w:t>The socialist movement in Puerto Rico grew in the 1960s and 1970s despite police repression and terrorist activities from right-wing exiled Cubans and pro-Statehood Puerto Ricans. The movement included a diversity of groups, ranging from socialist Christians to clandestine armed organizations. The PSP was prominent within this movement.</w:t>
      </w:r>
    </w:p>
    <w:p>
      <w:r>
        <w:t>The MPI and PSP launched campaigns against US military bases on the island, including  campaigns against bombing drills by the US Navy on Vieques and Culebra, and against environmental destruction.</w:t>
      </w:r>
    </w:p>
    <w:p>
      <w:r>
        <w:t>The MPI-PSP demanded freedom for Puerto Rican Nationalist political prisoners incarcerated in the US for armed actions in Washington, DC, in 1950 and 1954 denouncing US colonial rule in Puerto Rico. In the United Nations it repeatedly denounced US colonialism in Puerto Rico.</w:t>
      </w:r>
    </w:p>
    <w:p>
      <w:r>
        <w:t>The MPI and PSP continued the tradition set in the 1930s by Nationalist leader Pedro Albizu Campos of holding a massive rally commemorating the 1868 anticolonial uprising against Spanish rule at the small mountain town of Lares each 23 September. Puerto Rico had been a Spanish colonial possession from 1493 to 1898, when it was taken by the US after the Spanish–American War.</w:t>
      </w:r>
    </w:p>
    <w:p>
      <w:r>
        <w:t>"La alternativa socialista", the 1974 political thesis of the PSP, maintained that a workers' power was necessary to provoke a crisis of the colonial system in Puerto Rico; independence would emerge from this crisis. The party realized that a patient political work of the party among the working class at mass and educational levels would be necessary for this, as well as armed resistance. Alternative social and political structures of power would also have to be created parallel to the colonial and capitalist structures of power. Independence would be a result of the revolutionary organization of the people: it did not have to wait for some decision from the American government allowing it. The document maintained that the Puerto Rican people had a right to independence; to take back its social and natural resources; to socialize the means of production, and to use all forms of struggle available to achieve these ends. The growth and strength of a workers' party with a collective leadership, acute theory, mass influence, and a policy of alliances with other social groups was indispensable for this strategy. The party had to be constructed with both practical flexibility and ideological unity, and would become the vanguard of the working people only by the people recognizing it as such, not by self-designation.</w:t>
      </w:r>
    </w:p>
    <w:p>
      <w:pPr>
        <w:pStyle w:val="Heading1"/>
      </w:pPr>
      <w:r>
        <w:t>Branches in the mainland</w:t>
      </w:r>
    </w:p>
    <w:p>
      <w:pPr>
        <w:pStyle w:val="ListBullet"/>
      </w:pPr>
      <w:r>
        <w:rPr>
          <w:i/>
        </w:rPr>
        <w:t>The PSP saw the Puerto Rican struggle as a part of the struggle of Latin America against US imperialism.</w:t>
      </w:r>
    </w:p>
    <w:p>
      <w:pPr>
        <w:pStyle w:val="ListBullet"/>
      </w:pPr>
      <w:r>
        <w:rPr>
          <w:i/>
        </w:rPr>
        <w:t>PSP branches emerged in the United States, most prominently among the Puerto Rican communities in the zones of New York City and Chicago.</w:t>
      </w:r>
    </w:p>
    <w:p>
      <w:pPr>
        <w:pStyle w:val="ListBullet"/>
      </w:pPr>
      <w:r>
        <w:rPr>
          <w:i/>
        </w:rPr>
        <w:t>PSP members were also active in the movement against the Vietnam War.</w:t>
      </w:r>
    </w:p>
    <w:p>
      <w:r>
        <w:t>PSP branches emerged in the United States, most prominently among the Puerto Rican communities in the zones of New York City and Chicago. The PSP was primarily responsible for a pro-independence rally that drew 20,000 people to Madison Square Garden on October 27, 1974 and was broadcast on television. PSP members were also active in the movement against the Vietnam War. The PSP saw the Puerto Rican struggle as a part of the struggle of Latin America against US imperialism.</w:t>
      </w:r>
    </w:p>
    <w:p>
      <w:pPr>
        <w:pStyle w:val="Heading1"/>
      </w:pPr>
      <w:r>
        <w:t>FBI interference</w:t>
      </w:r>
    </w:p>
    <w:p>
      <w:pPr>
        <w:pStyle w:val="ListBullet"/>
      </w:pPr>
      <w:r>
        <w:rPr>
          <w:i/>
        </w:rPr>
        <w:t>Police kept files of tens of thousands of sympathizers of the PSP and other groups.</w:t>
      </w:r>
    </w:p>
    <w:p>
      <w:pPr>
        <w:pStyle w:val="ListBullet"/>
      </w:pPr>
      <w:r>
        <w:rPr>
          <w:i/>
        </w:rPr>
        <w:t>The PSP faced disruption from the FBI's COINTELPRO program and attacks from anticommunist forces on the island.</w:t>
      </w:r>
    </w:p>
    <w:p>
      <w:pPr>
        <w:pStyle w:val="ListBullet"/>
      </w:pPr>
      <w:r>
        <w:rPr>
          <w:i/>
        </w:rPr>
        <w:t>Several party members narrowly escaped murder attempts.</w:t>
      </w:r>
    </w:p>
    <w:p>
      <w:pPr>
        <w:pStyle w:val="ListBullet"/>
      </w:pPr>
      <w:r>
        <w:rPr>
          <w:i/>
        </w:rPr>
        <w:t>Other party members were accused of possessing weapons and explosives but the prosecution's case failed to progress.</w:t>
      </w:r>
    </w:p>
    <w:p>
      <w:r>
        <w:t>The PSP faced disruption from the FBI's COINTELPRO program and attacks from anticommunist forces on the island.[citation needed] Mari Brás's son, Santiago Mari Pesquera, was murdered mysteriously in March 1976, and the offices and printing press of the PSP newspaper Claridad were bombed. Several party members narrowly escaped murder attempts. Other party members were accused of possessing weapons and explosives but the prosecution's case failed to progress. Police kept files of tens of thousands of sympathizers of the PSP and other groups.</w:t>
      </w:r>
    </w:p>
    <w:p>
      <w:pPr>
        <w:pStyle w:val="Heading1"/>
      </w:pPr>
      <w:r>
        <w:t>1970s</w:t>
      </w:r>
    </w:p>
    <w:p>
      <w:pPr>
        <w:pStyle w:val="ListBullet"/>
      </w:pPr>
      <w:r>
        <w:rPr>
          <w:i/>
        </w:rPr>
        <w:t>Socialist activity from 1971 onwards and PSP electoral participation in 1976 contributed indirectly to a hike in the votes for the Puerto Rican Independence Party, although both organizations rarely unified efforts.</w:t>
      </w:r>
    </w:p>
    <w:p>
      <w:pPr>
        <w:pStyle w:val="ListBullet"/>
      </w:pPr>
      <w:r>
        <w:rPr>
          <w:i/>
        </w:rPr>
        <w:t>A worker of the Puerto Rico Electric Power Authority (PREPA) and leader of the latter's labor union UTIER, Luis Lausell Hernández, would be in 1980 the PSP candidate for governor.</w:t>
      </w:r>
    </w:p>
    <w:p>
      <w:r>
        <w:t>A few years after its foundation, the PSP had gained influence on sections of the island's work force. PSP committees emerged among workers of state infrastructure enterprises such as those producing electricity and services of water and telephone, as well as government and hospital employees, and teachers. A worker of the Puerto Rico Electric Power Authority (PREPA) and leader of the latter's labor union UTIER, Luis Lausell Hernández, would be in 1980 the PSP candidate for governor. Socialist activity coincided with the flourishing of new trade union movements on the island, which in some cases accused big labor unions of the US operating in Puerto Rico of promoting a "colonialist trade unionism". The PSP had following also among university and secondary school students, and professions like lawyers, doctors, and professors.</w:t>
      </w:r>
    </w:p>
    <w:p>
      <w:r>
        <w:t>The PSP proposed a revolutionary struggle and went into electoral politics as a tactical means to broadcast its message, participating in the island's 1976 and 1980 elections. In 1976 Mari Brás was candidate for governor. He and the party's insignia obtained 10,728 votes, whereas socialist veteran labor leader Pedro Grant, running for the island's Senate, obtained more than 20,000 votes, and Gallisá, running for the House of Representatives, gathered more than 80,000.[citation needed] The votes for the PSP amounted to 0.7 per cent of the total.</w:t>
      </w:r>
    </w:p>
    <w:p>
      <w:r>
        <w:t>Socialist activity from 1971 onwards and PSP electoral participation in 1976 contributed indirectly to a hike in the votes for the Puerto Rican Independence Party, although both organizations rarely unified efforts. In 1972 the PIP's program was influenced by socialism, its title being "Arriba los de abajo!" Votes for the PIP in 1972 were 5.4 per cent of the total, more than in 1968, when it reached 3.5 per cent. In 1976 the PIP took 5.7 per cent of the votes.  After the 1976 election PSP leaders claimed  that many votes for the party  were not counted by the main parties, which had representatives in every electoral college while the PSP did not, being a smaller organization. The votes in 1976 were not enough for the PSP to remain registered as an electoral franchise, and it had to collect signatures once more in order to compete in 1980.</w:t>
      </w:r>
    </w:p>
    <w:p>
      <w:r>
        <w:t>In 1977, internal disagreements took place within the PSP, one being over what priority the organization would give to guerrilla warfare and strategic preparation for politico-military struggle. Other debates were on how to promote national independence and socialism in a US territory where, unlike colonial regimes in Africa or Asia, the colonial establishment was a part of modern capitalism and managed to relatively satisfy social and economic needs of the popular classes, skilled labor and high wages were common, wide health and school systems existed, and commerce and financial activity were extensive given the gradual integration of Puerto Rico into the economy of the United States.</w:t>
      </w:r>
    </w:p>
    <w:p>
      <w:r>
        <w:t>The party adopted a new program in 1978 proposing a more modern form of politics that recognized the "democratic-bourgeois" modernizing aspects of US presence on the island. The new program indirectly criticized practices of nationalist desperation and Stalinism. It reassured the concept of the Leninist vanguard party while assigning importance to civil society, grass-roots movements, alliances, and mass politics. The 1978 program reflected influence of the theories of Italian Marxist Antonio Gramsci. It also reassured both revolutionary armed action and electoral politics, given the electoral culture of Puerto Ricans since the early 20th century.</w:t>
      </w:r>
    </w:p>
    <w:p>
      <w:pPr>
        <w:pStyle w:val="Heading1"/>
      </w:pPr>
      <w:r>
        <w:t>1980s</w:t>
      </w:r>
    </w:p>
    <w:p>
      <w:pPr>
        <w:pStyle w:val="ListBullet"/>
      </w:pPr>
      <w:r>
        <w:rPr>
          <w:i/>
        </w:rPr>
        <w:t>Mattos Cintrón and the 1982 opposition argued that the absence of a strong left-wing in the island would weaken the cause for independence and other attempts of sovereignty for Puerto Rico.</w:t>
      </w:r>
    </w:p>
    <w:p>
      <w:pPr>
        <w:pStyle w:val="ListBullet"/>
      </w:pPr>
      <w:r>
        <w:rPr>
          <w:i/>
        </w:rPr>
        <w:t>A fraction of the party denounced the leadership for concealing from the base a plan to give up the strategy of building a workers' party.</w:t>
      </w:r>
    </w:p>
    <w:p>
      <w:r>
        <w:t>Nevertheless, the activity of the party lessened in the following years. In 1980, 5,224 votes were accounted for the PSP governor candidacy of Lausell Hernández, or 0.3 per cent of the total, while PIP votes accounted for 5.4 per cent.  But PSP Senate candidate Mari Brás took more than 50,000 votes, and Gallisá, running again for the local House, obtained around 90,000.  As with the 1976 PSP electoral participation, some claimed the 1980 votes were too few, while others argued the electoral experiences had to be seen as part of a long-run process of building a mass workers' party and that the overwhelming US propaganda, ideological control and political repression had to be taken into account.</w:t>
      </w:r>
    </w:p>
    <w:p>
      <w:r>
        <w:t>In 1982, a new rift took place between the traditional nationalist-oriented leadership, led by Mari Brás and Gallisá, and a group of militants who claimed the leadership was not taking seriously the tasks of building a working class party and implementing the 1978 program. The debate was sparked by the resignation of Wilfredo Mattos Cintrón, member of the Political Commission, secretary of political education, and a leading figure in the drafting of the 1978 program as well as previous programs and theses.  A fraction of the party denounced the leadership for concealing from the base a plan to give up the strategy of building a workers' party. Some of its members were journalist Héctor Meléndez Lugo, organizer Wilfredo López Montañez, and San Juan party secretary Marta E. Fernández. The group was defeated by a large majority loyal to Mari Brás and Gallisá and with rather nationalistic leanings. A part of the opposition fraction left the party that same year.</w:t>
      </w:r>
    </w:p>
    <w:p>
      <w:r>
        <w:t>In their turn, Mari Brás and Gallisá did not deny they were giving up the creation of a workers' party. They said the priority should be to create a wide and pluralist national liberation movement, which they did not clearly define. The opposition group claimed that a working class party did not contradict a wide anticolonial front of alliances, and, in fact, the latter would be more probable if a workers' party existed and influenced the relation of forces on the island.</w:t>
      </w:r>
    </w:p>
    <w:p>
      <w:r>
        <w:t>The 1982 split manifested a latent conflict between nationalism and socialism. Similar tensions had surfaced during the MPI stage, in a disagreement in 1970 between Mari Brás and another leader of the organization, Marxist journalist and novelist César Andreu Iglesias.  In the 1970s Mattos Cintrón had written that within the PSP coexisted a "radicalized nationalist petite bourgeois" wing along with the socialist tendency, although for a previous phase this coexistence played a positive role.</w:t>
      </w:r>
    </w:p>
    <w:p>
      <w:r>
        <w:t>Mattos Cintrón and the 1982 opposition argued that the absence of a strong left-wing in the island would weaken the cause for independence and other attempts of sovereignty for Puerto Rico. The national struggle, they said, grew only in close relation with the popular and working classes.</w:t>
      </w:r>
    </w:p>
    <w:p>
      <w:pPr>
        <w:pStyle w:val="Heading1"/>
      </w:pPr>
      <w:r>
        <w:t>Demise</w:t>
      </w:r>
    </w:p>
    <w:p>
      <w:pPr>
        <w:pStyle w:val="ListBullet"/>
      </w:pPr>
      <w:r>
        <w:rPr>
          <w:i/>
        </w:rPr>
        <w:t>[citation needed]  Mari Brás and other former PSP leaders later became involved in the Hostosian National Independence Movement (MINH), a smaller organization.</w:t>
      </w:r>
    </w:p>
    <w:p>
      <w:pPr>
        <w:pStyle w:val="ListBullet"/>
      </w:pPr>
      <w:r>
        <w:rPr>
          <w:i/>
        </w:rPr>
        <w:t>[citation needed] The PSP was formally disbanded in 1993.</w:t>
      </w:r>
    </w:p>
    <w:p>
      <w:pPr>
        <w:pStyle w:val="ListBullet"/>
      </w:pPr>
      <w:r>
        <w:rPr>
          <w:i/>
        </w:rPr>
        <w:t>The PSP name was maintained during the 1980s but the organization ceased political activity among the working class.</w:t>
      </w:r>
    </w:p>
    <w:p>
      <w:r>
        <w:t>The PSP name was maintained during the 1980s but the organization ceased political activity among the working class.[citation needed] The PSP was formally disbanded in 1993.[citation needed]  Mari Brás and other former PSP leaders later became involved in the Hostosian National Independence Movement (MINH), a smaller organization. Gallisá became active in a radio program of political discussion.</w:t>
      </w:r>
    </w:p>
    <w:p>
      <w:pPr>
        <w:pStyle w:val="Heading1"/>
      </w:pPr>
      <w:r>
        <w:t>Legacy</w:t>
      </w:r>
    </w:p>
    <w:p>
      <w:pPr>
        <w:pStyle w:val="ListBullet"/>
      </w:pPr>
      <w:r>
        <w:rPr>
          <w:i/>
        </w:rPr>
        <w:t>The PSP militancy left a legacy that contributed to change Puerto Rican culture.</w:t>
      </w:r>
    </w:p>
    <w:p>
      <w:pPr>
        <w:pStyle w:val="ListBullet"/>
      </w:pPr>
      <w:r>
        <w:rPr>
          <w:i/>
        </w:rPr>
        <w:t>[citation needed] The spreading of the ideas that Puerto Rico is a distinct nation and the present political system is a colonial one, is largely due to the PSP.</w:t>
      </w:r>
    </w:p>
    <w:p>
      <w:pPr>
        <w:pStyle w:val="ListBullet"/>
      </w:pPr>
      <w:r>
        <w:rPr>
          <w:i/>
        </w:rPr>
        <w:t>Activities defiant to authorities and demanding rights now common among the island's poor and in the Puerto Rican community in New York and other urban areas of the US, were made popular by the MPI and PSP.</w:t>
      </w:r>
    </w:p>
    <w:p>
      <w:r>
        <w:t>The PSP militancy left a legacy that contributed to change Puerto Rican culture. A wider general consciousness of class and race divisions, and of the contradictions between the state and the social and popular interests still exists in Puerto Rico, largely as a result of the PSP's public influence in the 1970s and 80s.[citation needed] Protest and patriotic singers, literary authors and graphic artists whose works became popular by means of socialist recording and editorial production, spectacles, book shops, local publications, demonstrations and rallies, later on have gained general recognition, thus strengthening Puerto Rican national identity and popular culture.</w:t>
      </w:r>
    </w:p>
    <w:p>
      <w:r>
        <w:t>Activities defiant to authorities and demanding rights now common among the island's poor and in the Puerto Rican community in New York and other urban areas of the US, were made popular by the MPI and PSP. The tradition among the general public to set up pickets, street rallies, protest strikes and mass demonstrations also comes largely from the influence of the PSP and the other anticolonial and socialist groups.[citation needed] The new social and cultural space created back then has continued to the present in different forms, despite the crisis of the left.[citation needed] The spreading of the ideas that Puerto Rico is a distinct nation and the present political system is a colonial one, is largely due to the PSP.[citation needed] Claridad, which became a daily newspaper between 1974 and 1977, cleared the way for incisive journalism revealing scandals of corruption and links between private interests and the island's government, and reporting on the problems and claims of the downtrodden and the poor.</w:t>
      </w:r>
    </w:p>
    <w:p>
      <w:pPr>
        <w:pStyle w:val="Heading1"/>
      </w:pPr>
      <w:r>
        <w:t>Recent events</w:t>
      </w:r>
    </w:p>
    <w:p>
      <w:pPr>
        <w:pStyle w:val="ListBullet"/>
      </w:pPr>
      <w:r>
        <w:rPr>
          <w:i/>
        </w:rPr>
        <w:t>Desde Las Entrañas was the political declaration of the First Congress of the United States Branch of the Puerto Rican Socialist Party, approved on April 1, 1973.</w:t>
      </w:r>
    </w:p>
    <w:p>
      <w:r>
        <w:t>Claridad continues to be published as a weekly newspaper, though it has a limited circulation and is no longer the news and research paper it was in the 1960s through the 1980s.[citation needed]</w:t>
      </w:r>
    </w:p>
    <w:p>
      <w:r>
        <w:t>On May 5, 2007, at Hostos Community College in the Bronx, NY, former members of the PSP, now working under the name of the "October 27 Committee", held a small conference titled "Desde Las Entrañas, 30 Years Later: Implications for the Independence Movement." Desde Las Entrañas was the political declaration of the First Congress of the United States Branch of the Puerto Rican Socialist Party, approved on April 1, 1973. This 77-page document examined "the nature of Puerto Rican immigration to this country; its present composition, its attitudes and behavior, its experience within the system of exploitation imposed by the ruling class of this country, the relationship between its working class and the exploited countries of the Third World, the super-exploited sectors of this country and their role; the nature of national liberation struggles and their relation to the class struggles of the United States working class; the future that this system assigns to our youth and, finally, the present situation of the left in the United States." (1976 translation) Organized by José "Che" Velázquez, speakers at this 2007 conference included Andrés Torres, Raquel Rivera, and Angelo Falcón.</w:t>
      </w:r>
    </w:p>
    <w:p>
      <w:pPr>
        <w:pStyle w:val="Heading1"/>
      </w:pPr>
      <w:r>
        <w:t>Further reading</w:t>
      </w:r>
    </w:p>
    <w:p>
      <w:pPr>
        <w:pStyle w:val="ListBullet"/>
      </w:pPr>
      <w:r>
        <w:rPr>
          <w:i/>
        </w:rPr>
        <w:t>The Commonwealth of Puerto Rico (Ediciones Cordillera, San Juan, 2011) ISBN 978-0-88495-216-9</w:t>
      </w:r>
    </w:p>
    <w:p>
      <w:pPr>
        <w:pStyle w:val="ListBullet"/>
      </w:pPr>
      <w:r>
        <w:rPr>
          <w:i/>
        </w:rPr>
        <w:t>Arturo Morales Carrión, Puerto Rico.</w:t>
      </w:r>
    </w:p>
    <w:p>
      <w:pPr>
        <w:pStyle w:val="ListBullet"/>
      </w:pPr>
      <w:r>
        <w:rPr>
          <w:i/>
        </w:rPr>
        <w:t>Gordon K. Lewis, Puerto Rico.</w:t>
      </w:r>
    </w:p>
    <w:p>
      <w:pPr>
        <w:pStyle w:val="ListBullet"/>
      </w:pPr>
      <w:r>
        <w:rPr>
          <w:i/>
        </w:rPr>
        <w:t>Cultural politics in Puerto Rico (Puerto Rican Studies) (Temple University Press, 1997) ISBN 1-56639-549-6</w:t>
      </w:r>
    </w:p>
    <w:p>
      <w:pPr>
        <w:pStyle w:val="ListBullet"/>
      </w:pPr>
      <w:r>
        <w:rPr>
          <w:i/>
        </w:rPr>
        <w:t>Luis Nieves Falcón, ed., Violation of Human Rights in Puerto Rico by the United States (Ediciones Puerto, San Juan, 2002) ISBN 0-942347-67-6</w:t>
      </w:r>
    </w:p>
    <w:p>
      <w:r>
        <w:t>Andrés Torres and José E. Velázquez (eds.), The Puerto Rican Movement: Voices from the Diaspora (Temple University Press, 1998) .mw-parser-output cite.citation{font-style:inherit}.mw-parser-output .citation q{quotes:"\"""\"""'""'"}.mw-parser-output .citation .cs1-lock-free a{background:url("//upload.wikimedia.org/wikipedia/commons/thumb/6/65/Lock-green.svg/9px-Lock-green.svg.png")no-repeat;background-position:right .1em center}.mw-parser-output .citation .cs1-lock-limited a,.mw-parser-output .citation .cs1-lock-registration a{background:url("//upload.wikimedia.org/wikipedia/commons/thumb/d/d6/Lock-gray-alt-2.svg/9px-Lock-gray-alt-2.svg.png")no-repeat;background-position:right .1em center}.mw-parser-output .citation .cs1-lock-subscription a{background:url("//upload.wikimedia.org/wikipedia/commons/thumb/a/aa/Lock-red-alt-2.svg/9px-Lock-red-alt-2.svg.png")no-repeat;background-position:right .1em center}.mw-parser-output .cs1-subscription,.mw-parser-output .cs1-registration{color:#555}.mw-parser-output .cs1-subscription span,.mw-parser-output .cs1-registration span{border-bottom:1px dotted;cursor:help}.mw-parser-output .cs1-ws-icon a{background:url("//upload.wikimedia.org/wikipedia/commons/thumb/4/4c/Wikisource-logo.svg/12px-Wikisource-logo.svg.png")no-repeat;background-position:right .1em center}.mw-parser-output code.cs1-code{color:inherit;background:inherit;border:inherit;padding:inherit}.mw-parser-output .cs1-hidden-error{display:none;font-size:100%}.mw-parser-output .cs1-visible-error{font-size:100%}.mw-parser-output .cs1-maint{display:none;color:#33aa33;margin-left:0.3em}.mw-parser-output .cs1-subscription,.mw-parser-output .cs1-registration,.mw-parser-output .cs1-format{font-size:95%}.mw-parser-output .cs1-kern-left,.mw-parser-output .cs1-kern-wl-left{padding-left:0.2em}.mw-parser-output .cs1-kern-right,.mw-parser-output .cs1-kern-wl-right{padding-right:0.2em}ISBN 1-56639-618-2</w:t>
      </w:r>
    </w:p>
    <w:p>
      <w:r>
        <w:t>Max Elbaum, Revolution in the Air: Sixties Radicals turn to Lenin, Mao and Che (Verso, 2002) ISBN 1-85984-617-3</w:t>
      </w:r>
    </w:p>
    <w:p>
      <w:r>
        <w:t>Manuel Maldonado-Denis, "Prospects for Latin American Nationalism: The Case of Puerto Rico," Latin American Perspectives 3:3 (Summer 1976).</w:t>
      </w:r>
    </w:p>
    <w:p>
      <w:r>
        <w:t>José Luis González, The Four-Storeyed Country and other essays (Markus Wiener, Princeton and New York, 1993) ISBN 978-1-55876-072-1</w:t>
      </w:r>
    </w:p>
    <w:p>
      <w:r>
        <w:t>César J. Ayala and R. Bernabe, Puerto Rico in the American century. A history since 1898 (The University of North Carolina Press, 2007) ISBN 978-0-8078-3113-7</w:t>
      </w:r>
    </w:p>
    <w:p>
      <w:r>
        <w:t>Angel G. Quintero Rivera, Workers' Struggle in Puerto Rico (Monthly Review Press, New York, 1977) ISBN 0-85345-392-6</w:t>
      </w:r>
    </w:p>
    <w:p>
      <w:r>
        <w:t>Edwin Meléndez and Edgardo Meléndez, eds., Colonial Dilemma: Critical perspectives on contemporary Puerto Rico (South End Press, Boston, 1993) ISBN 0-89608-441-8</w:t>
      </w:r>
    </w:p>
    <w:p>
      <w:r>
        <w:t>César Andreu Iglesias, ed., Memoirs of Bernardo Vega (Monthly Review Press, New York, 1984) ISBN 0-85345-656-9</w:t>
      </w:r>
    </w:p>
    <w:p>
      <w:r>
        <w:t>Frances Negrón-Muntaner and R. Grosfoguel, eds., Puerto Rican Jam. Rethinking colonialism and nationalism (University opf Minnesota Press, 2008) ISBN 978-0-8166-2849-0</w:t>
      </w:r>
    </w:p>
    <w:p>
      <w:r>
        <w:t>Juan Flores, From Bomba to Hip-hop. Puerto Rican Culture and Latino Identity (Columbia University Press, 2000) ISBN 978-0-231-11077-8</w:t>
      </w:r>
    </w:p>
    <w:p>
      <w:r>
        <w:t>Gail Cueto, R. Fernández and S. Méndez, Puerto Rico Past and Present: An Encyclopedia (Greenwood, 1998) ISBN 978-0-313-29822-6</w:t>
      </w:r>
    </w:p>
    <w:p>
      <w:r>
        <w:t>Liliana Cotto-Morales, Desalambrar; orígenes de los rescates de terrenos en Puerto Rico (Ed. Tal Cual, San Juan, 2006) ISBN 0-9760352-5-1</w:t>
      </w:r>
    </w:p>
    <w:p>
      <w:r>
        <w:t>James L. Dietz, Economic History of Puerto Rico (Princeton University Press, 1987) ISBN 978-0-691-02248-2</w:t>
      </w:r>
    </w:p>
    <w:p>
      <w:r>
        <w:t>José Trías Monge, Puerto Rico; the trials of the oldest colony in the world (Yale University Press, 1999) ISBN 978-0-300-07618-9</w:t>
      </w:r>
    </w:p>
    <w:p>
      <w:r>
        <w:t>Juan Mari Brás, Selección de obra periodística 1959-1994 (Editorial Ateneo Puertorriqueño, San Juan, 1997) ISBN 1-881703-09-6</w:t>
      </w:r>
    </w:p>
    <w:p>
      <w:r>
        <w:t>Juan Mari Brás, Memorias de un ciudadano (Ediciones Barco de Papel, San Juan, 2006) ISBN 0-9798610-0-4</w:t>
      </w:r>
    </w:p>
    <w:p>
      <w:r>
        <w:t>Sherrie L. Baver, The Political Economy of Colonialism: The State and Industrialization in Puerto Rico (Praeger Publishers, 1993) ISBN 978-0-275-94503-9</w:t>
      </w:r>
    </w:p>
    <w:p>
      <w:r>
        <w:t>Ronald Fernández, The Disenchanted Island. Puerto Rico and the United States in the Twentieth Century (Preager, 1996) ISBN 978-0-275-95227-3</w:t>
      </w:r>
    </w:p>
    <w:p>
      <w:r>
        <w:t>Arturo Morales Carrión, Puerto Rico. A Political and Cultural History (W.W. Norton, New York, 1983) ISBN 978-0-393-30193-9</w:t>
      </w:r>
    </w:p>
    <w:p>
      <w:r>
        <w:t>Jorge Duany, The Puerto Rican nation on the move. Identities on the Island and in the United States (The University of North Carolina Press, Chapel Hill and London, 2002) ISBN 0-8078-5372-0</w:t>
      </w:r>
    </w:p>
    <w:p>
      <w:r>
        <w:t>Luisa Hernández Angueira, Mujeres puertorriqueñas, 'welfare' y globalización; desconstruyendo el estigma (Publicaciones Puertorriqueñas, 2001) ISBN 1-881720-33-0</w:t>
      </w:r>
    </w:p>
    <w:p>
      <w:r>
        <w:t>Héctor Meléndez, "Historia ambigua: inercia de la nación cultural", Revista de Ciencias Sociales, University of Puerto Rico, Num 5, 1998</w:t>
      </w:r>
    </w:p>
    <w:p>
      <w:r>
        <w:t>Juan Carlos Albors, Nation within a nation. The Commonwealth of Puerto Rico (Ediciones Cordillera, San Juan, 2011) ISBN 978-0-88495-216-9</w:t>
      </w:r>
    </w:p>
    <w:p>
      <w:r>
        <w:t>Carlos Gallisá, Desde Lares (CG Editores, San Juan, 2010) ISBN 978-1-59608-749-1</w:t>
      </w:r>
    </w:p>
    <w:p>
      <w:r>
        <w:t>Aarón Ramos Bonilla, Las ideas anexionistas en Puerto Rico bajo la dominación norteamericana (Ediciones Huracán, San Juan, 1987) ISBN 0-940238-92-6</w:t>
      </w:r>
    </w:p>
    <w:p>
      <w:r>
        <w:t>Erick Pérez Velasco and D. Baronov, Bibliografía sobre el movimiento obrero de Puerto Rico 1873-1996 (Ediciones Cildes, San Juan, 1996)</w:t>
      </w:r>
    </w:p>
    <w:p>
      <w:r>
        <w:t>César J. Ayala, "La formación de capital local en Puerto Rico, 1947 al presente", Revista de Ciencias Sociales, University of Puerto Rico, Num. 18, 2008</w:t>
      </w:r>
    </w:p>
    <w:p>
      <w:r>
        <w:t>Pedro Juan Rúa, Bolívar ante Marx y otros ensayos (Ediciones Huracán, San Juan, 1978) OCLC 657076051</w:t>
      </w:r>
    </w:p>
    <w:p>
      <w:r>
        <w:t>Gervasio García y A.G. Quintero Rivera, Desafío y solidaridad. Breve historia del movimiento obrero puertorriqueño (Huracán, San Juan, 1982) ISBN 0-940238-54-3</w:t>
      </w:r>
    </w:p>
    <w:p>
      <w:r>
        <w:t>Taller de Formación Política, La cuestión nacional. El Partido Nacionalista y el movimiento obrero puertorriqueño (aspectos de las luchas económicas y políticas  de la década de 1930-1940) (Huracán, 1982) ISBN 0-940238-67-5</w:t>
      </w:r>
    </w:p>
    <w:p>
      <w:r>
        <w:t>José "Che" Paralitici, La represión contra el independentismo puertorriqueño 1960-2010 (Publicaciones Gaviota, San Juan, 2011) ISBN 978-1-61505-046-8</w:t>
      </w:r>
    </w:p>
    <w:p>
      <w:r>
        <w:t>Ramón Arbona Martínez and A. Núñez Miranda, Pedro Grant. Memorias de un líder sindical (Ediciones Callejón, San Juan, 2005) ISBN 1-881748-32-4</w:t>
      </w:r>
    </w:p>
    <w:p>
      <w:r>
        <w:t>Ronald Fernández, Los Macheteros: The Wells Fargo robbery and the violent struggle for Puerto Rican independence (Simon and Schuster, 1987) ISBN 978-0-13-950056-5</w:t>
      </w:r>
    </w:p>
    <w:p>
      <w:r>
        <w:t>Frances Negrón Muntaner, ed, None of the above. Puerto Ricans in the global era (new directions in Latino American cultures) (Palgrave Macmillan, 2007) ISBN 978-0-8166-2849-0</w:t>
      </w:r>
    </w:p>
    <w:p>
      <w:r>
        <w:t>Wilfredo Mattos Cintrón, La política y lo político en Puerto Rico (ERA, Mexico, 1980) ISBN 968-411-026-X</w:t>
      </w:r>
    </w:p>
    <w:p>
      <w:r>
        <w:t>Wilfredo Mattos Cintrón, "La hegemonía de Estados Unidos en Puerto Rico". El Caribe Contemporáneo 16 (Universidad Nacional Autónoma de México, Mexico, 1988) ISSN 0185-2426</w:t>
      </w:r>
    </w:p>
    <w:p>
      <w:r>
        <w:t>Joan Moore and Harry Pachon, Hispanics in the United States (Prentice-Hall, New Jersey, 1985) ISBN 0-13-388984-X</w:t>
      </w:r>
    </w:p>
    <w:p>
      <w:r>
        <w:t>James M. Blaut, The National Question. Decolonising the theory of nationalism (Zed Books, London and New Jersey, 1987) ISBN 0-86232-439-4</w:t>
      </w:r>
    </w:p>
    <w:p>
      <w:r>
        <w:t>Juan Antonio Corretjer, Pedro Albizu Campos, el líder de la desesperación (San Juan, 1972, 1978)</w:t>
      </w:r>
    </w:p>
    <w:p>
      <w:r>
        <w:t>Gordon K. Lewis, Puerto Rico. Freedom and Power in the Caribbean (Monthly Review Press, New York and London, 1963) Library of Congress Catalogue Card Number 63-20065</w:t>
      </w:r>
    </w:p>
    <w:p>
      <w:r>
        <w:t>Angel I. Rivera and A. Ramos, Islands at the Crossroads: Politics in the Non-Independent Caribbean (Lynne Rienner Publishers, Boulder, 2001) ISBN 1-58826-001-1</w:t>
      </w:r>
    </w:p>
    <w:p>
      <w:r>
        <w:t>Juan Manuel Carrión, et al, La nación puertorriqueña; ensayos en torno a Pedro Albizu Campos (Editorial Universidad de Puerto Rico, San Juan, 1993) ISBN 0-8477-0203-0</w:t>
      </w:r>
    </w:p>
    <w:p>
      <w:r>
        <w:t>Antonio A. Santucci, Antonio Gramsci (Monthly Review Press, 2010) ISBN 978-1-58367-211-2</w:t>
      </w:r>
    </w:p>
    <w:p>
      <w:r>
        <w:t>Angel G. Quintero Rivera, Conflictos de clase y política en Puerto Rico (Huracán, San Juan, 1977) ISBN 0-940238-09-8</w:t>
      </w:r>
    </w:p>
    <w:p>
      <w:r>
        <w:t>Linda Colón Reyes, Sobrevivencia, pobreza y mantengo. La política asistencialista estadounidense en Puerto Rico: el PAN y el TANF (Callejón, San Juan, 2011) ISBN 1-881748-77-4</w:t>
      </w:r>
    </w:p>
    <w:p>
      <w:r>
        <w:t>J. Benjamín Torres, ed., Pedro Albizu Campos. Obras Escogidas 1923-1936 (dos tomos) (Editorial Jelofe, San Juan, 1975)</w:t>
      </w:r>
    </w:p>
    <w:p>
      <w:r>
        <w:t>Fidel Castro, "Segunda Declaración de La Habana", Antología mínima (Ocean Sur, Mexico, 2008) ISBN 978-1-921438-01-1</w:t>
      </w:r>
    </w:p>
    <w:p>
      <w:r>
        <w:t>Ramón Medina Ramírez, El movimiento libertador en la historia de Puerto Rico (San Juan, 1965)</w:t>
      </w:r>
    </w:p>
    <w:p>
      <w:r>
        <w:t>Edgardo Meléndez, Partidos, política pública y status en Puerto Rico (Nueva Aurora, San Juan, 1998) ISBN 0-9650048-4-8</w:t>
      </w:r>
    </w:p>
    <w:p>
      <w:r>
        <w:t>Eduardo Rivera Medina and R. Ramírez, Del cañaveral a la fábrica. Cambio social en Puerto Rico (Huracán, 1985) ISBN 0-940238-78-0</w:t>
      </w:r>
    </w:p>
    <w:p>
      <w:r>
        <w:t>Heriberto Marín Torres, Coabey, el valle heroico (Ediciones Patria, San Juan, 1995, 2011) ISBN 1-932766-24-3</w:t>
      </w:r>
    </w:p>
    <w:p>
      <w:r>
        <w:t>Jesús Colón, A Puerto Rican in New York and other sketches (International Publishers, New York, 1982) ISBN 0-7178-0589-1</w:t>
      </w:r>
    </w:p>
    <w:p>
      <w:r>
        <w:t>Luis Nieves Falcón, ed., Violation of Human Rights in Puerto Rico by the United States (Ediciones Puerto, San Juan, 2002) ISBN 0-942347-67-6</w:t>
      </w:r>
    </w:p>
    <w:p>
      <w:r>
        <w:t>Luis Nieves Falcón, Can't jail the spirit. Political prisoners in the U.S.A. Collection of Biographies (El Coquí Publishers, 1988)</w:t>
      </w:r>
    </w:p>
    <w:p>
      <w:r>
        <w:t>Héctor Meléndez, "La identidad ausente: Puerto Rico y sus intelectuales en el fin de siglo", La identidad ausente; credos, pueblos, capital, siglo (Ediciones La Sierra, San Juan, 1996)</w:t>
      </w:r>
    </w:p>
    <w:p>
      <w:r>
        <w:t>Luis A. Ferrao, Pedro Albizu Campos y el nacionalismo puertorriqueño 1930-1939 (Editorial Cultural, San Juan, 1990) ISBN 1-56758-011-4</w:t>
      </w:r>
    </w:p>
    <w:p>
      <w:r>
        <w:t>Arlene Dávila, Sponsored identities. Cultural politics in Puerto Rico (Puerto Rican Studies) (Temple University Press, 1997) ISBN 1-56639-549-6</w:t>
      </w:r>
    </w:p>
    <w:p>
      <w:r>
        <w:t>Roland Perusse, The United States and Puerto Rico; the struggle for equality (Robert Krieger Publishing, Florida, 1990) ISBN 0-89464-396-7</w:t>
      </w:r>
    </w:p>
    <w:p>
      <w:pPr>
        <w:pStyle w:val="Heading1"/>
      </w:pPr>
      <w:r>
        <w:t>References</w:t>
      </w:r>
    </w:p>
    <w:p>
      <w:pPr>
        <w:pStyle w:val="Heading1"/>
      </w:pPr>
      <w:r>
        <w:t>External links</w:t>
      </w:r>
    </w:p>
    <w:p>
      <w:pPr>
        <w:pStyle w:val="ListBullet"/>
      </w:pPr>
      <w:r>
        <w:rPr>
          <w:i/>
        </w:rPr>
        <w:t>Portraits of Notable Individuals in the Struggle for Puerto Rican Independence</w:t>
      </w:r>
    </w:p>
    <w:p>
      <w:r>
        <w:t>‹See Tfd›(in Spanish) Claridad web site</w:t>
      </w:r>
    </w:p>
    <w:p>
      <w:r>
        <w:t>Portraits of Notable Individuals in the Struggle for Puerto Rican Independence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