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STS-61</w:t>
      </w:r>
    </w:p>
    <w:p>
      <w:r>
        <w:rPr>
          <w:b/>
        </w:rPr>
        <w:t>From Wikipedia, the free encyclopedia</w:t>
      </w:r>
    </w:p>
    <w:p>
      <w:r>
        <w:t>https://en.wikipedia.org/wiki/STS-61</w:t>
        <w:br/>
        <w:t>Licensed under CC BY-SA 3.0:</w:t>
        <w:br/>
        <w:t>https://en.wikipedia.org/wiki/Wikipedia:Text_of_Creative_Commons_Attribution-ShareAlike_3.0_Unported_License</w:t>
      </w:r>
    </w:p>
    <w:p/>
    <w:p>
      <w:pPr>
        <w:pStyle w:val="Heading1"/>
      </w:pPr>
      <w:r>
        <w:t>STS-61</w:t>
      </w:r>
    </w:p>
    <w:p>
      <w:pPr>
        <w:pStyle w:val="ListBullet"/>
      </w:pPr>
      <w:r>
        <w:rPr>
          <w:i/>
        </w:rPr>
        <w:t>STS-61 was the first Hubble Space Telescope servicing mission, and the fifth flight of the Space Shuttle Endeavour.</w:t>
      </w:r>
    </w:p>
    <w:p>
      <w:pPr>
        <w:pStyle w:val="ListBullet"/>
      </w:pPr>
      <w:r>
        <w:rPr>
          <w:i/>
        </w:rPr>
        <w:t>The mission launched on 2 December 1993 from Kennedy Space Center in Florida.</w:t>
      </w:r>
    </w:p>
    <w:p>
      <w:pPr>
        <w:pStyle w:val="ListBullet"/>
      </w:pPr>
      <w:r>
        <w:rPr>
          <w:i/>
        </w:rPr>
        <w:t>The flight also brought instrument upgrades and new solar arrays to the telescope.</w:t>
      </w:r>
    </w:p>
    <w:p/>
    <w:p>
      <w:r>
        <w:t>STS-61 was the first Hubble Space Telescope servicing mission, and the fifth flight of the Space Shuttle Endeavour. The mission launched on 2 December 1993 from Kennedy Space Center in Florida. The mission restored the spaceborne observatory's vision, marred by spherical aberration, with the installation of a new main camera and a corrective optics package. This correction occurred more than three and a half years after the Hubble was launched aboard STS-31 in April 1990. The flight also brought instrument upgrades and new solar arrays to the telescope. With its very heavy workload, the STS-61 mission was one of the most complex in the Shuttle's history. It lasted almost 11 days, and crew members made five spacewalks (EVAs), an all-time record. Even the re-positioning of Intelsat VI on STS-49 in May 1992 required only four. The flight plan allowed for two additional EVAs, which could have raised the total number to seven. The final two contingency EVAs were not made. In order to complete the mission without too much fatigue, the five extravehicular working sessions were shared between two pairs of different astronauts alternating their shifts. During the flight, mission specialist Jeff Hoffman also spun a driedel for the holiday of Chanukah to a live audience watching via satellite.</w:t>
      </w:r>
    </w:p>
    <w:p>
      <w:pPr>
        <w:pStyle w:val="Heading1"/>
      </w:pPr>
      <w:r>
        <w:t>Crew</w:t>
      </w:r>
    </w:p>
    <w:p>
      <w:pPr>
        <w:pStyle w:val="Heading1"/>
      </w:pPr>
      <w:r>
        <w:t>Backup Crew</w:t>
      </w:r>
    </w:p>
    <w:p>
      <w:pPr>
        <w:pStyle w:val="Heading1"/>
      </w:pPr>
      <w:r>
        <w:t>Spacewalks</w:t>
      </w:r>
    </w:p>
    <w:p>
      <w:pPr>
        <w:pStyle w:val="ListBullet"/>
      </w:pPr>
      <w:r>
        <w:rPr>
          <w:i/>
        </w:rPr>
        <w:t xml:space="preserve"> Musgrave and Hoffman  – EVA 3</w:t>
        <w:br/>
        <w:t>EVA 3 Start: 7 December 1993 – 03:35 UTC</w:t>
        <w:br/>
        <w:t>EVA 3 End: 7 December 1993 – 10:22 UTC</w:t>
        <w:br/>
        <w:t>Duration: 6 hours, 47 minutes</w:t>
      </w:r>
    </w:p>
    <w:p>
      <w:pPr>
        <w:pStyle w:val="ListBullet"/>
      </w:pPr>
      <w:r>
        <w:rPr>
          <w:i/>
        </w:rPr>
        <w:t xml:space="preserve"> Musgrave and Hoffman  – EVA 1</w:t>
        <w:br/>
        <w:t>EVA 1 Start: 5 December 1993 – 03:44 UTC</w:t>
        <w:br/>
        <w:t>EVA 1 End: 5 December 1993 – 11:38 UTC</w:t>
        <w:br/>
        <w:t>Duration: 7 hours, 54 minutes</w:t>
      </w:r>
    </w:p>
    <w:p>
      <w:pPr>
        <w:pStyle w:val="ListBullet"/>
      </w:pPr>
      <w:r>
        <w:rPr>
          <w:i/>
        </w:rPr>
        <w:t xml:space="preserve"> Thornton and Akers  – EVA 2</w:t>
        <w:br/>
        <w:t>EVA 2 Start: 6 December 1993 – 03:29 UTC</w:t>
        <w:br/>
        <w:t>EVA 2 End: 6 December 1993 – 10:05 UTC</w:t>
        <w:br/>
        <w:t>Duration: 6 hours, 36 minutes</w:t>
      </w:r>
    </w:p>
    <w:p>
      <w:r>
        <w:t xml:space="preserve"> Musgrave and Hoffman  – EVA 1</w:t>
        <w:br/>
        <w:t>EVA 1 Start: 5 December 1993 – 03:44 UTC</w:t>
        <w:br/>
        <w:t>EVA 1 End: 5 December 1993 – 11:38 UTC</w:t>
        <w:br/>
        <w:t>Duration: 7 hours, 54 minutes</w:t>
      </w:r>
    </w:p>
    <w:p>
      <w:r>
        <w:t xml:space="preserve"> Thornton and Akers  – EVA 2</w:t>
        <w:br/>
        <w:t>EVA 2 Start: 6 December 1993 – 03:29 UTC</w:t>
        <w:br/>
        <w:t>EVA 2 End: 6 December 1993 – 10:05 UTC</w:t>
        <w:br/>
        <w:t>Duration: 6 hours, 36 minutes</w:t>
      </w:r>
    </w:p>
    <w:p>
      <w:r>
        <w:t xml:space="preserve"> Musgrave and Hoffman  – EVA 3</w:t>
        <w:br/>
        <w:t>EVA 3 Start: 7 December 1993 – 03:35 UTC</w:t>
        <w:br/>
        <w:t>EVA 3 End: 7 December 1993 – 10:22 UTC</w:t>
        <w:br/>
        <w:t>Duration: 6 hours, 47 minutes</w:t>
      </w:r>
    </w:p>
    <w:p>
      <w:r>
        <w:t xml:space="preserve"> Thornton and Akers  – EVA 4</w:t>
        <w:br/>
        <w:t>EVA 4 Start: 8 December 1993 – 03:13 UTC</w:t>
        <w:br/>
        <w:t>EVA 4 End: 8 December 1993 – 10:03 UTC</w:t>
        <w:br/>
        <w:t>Duration: 6 hours, 50 minutes</w:t>
      </w:r>
    </w:p>
    <w:p>
      <w:r>
        <w:t xml:space="preserve"> Musgrave and Hoffman  – EVA 5</w:t>
        <w:br/>
        <w:t>EVA 5 Start: 9 December 1993 – 03:30 UTC</w:t>
        <w:br/>
        <w:t>EVA 5 End: 9 December 1993 – 10:51 UTC</w:t>
        <w:br/>
        <w:t>Duration: 7 hours, 21 minutes</w:t>
      </w:r>
    </w:p>
    <w:p>
      <w:pPr>
        <w:pStyle w:val="Heading1"/>
      </w:pPr>
      <w:r>
        <w:t>Mission highlights</w:t>
      </w:r>
    </w:p>
    <w:p>
      <w:pPr>
        <w:jc w:val="center"/>
      </w:pPr>
      <w:r>
        <w:drawing>
          <wp:inline xmlns:a="http://schemas.openxmlformats.org/drawingml/2006/main" xmlns:pic="http://schemas.openxmlformats.org/drawingml/2006/picture">
            <wp:extent cx="5029200" cy="4025507"/>
            <wp:docPr id="1" name="Picture 1"/>
            <wp:cNvGraphicFramePr>
              <a:graphicFrameLocks noChangeAspect="1"/>
            </wp:cNvGraphicFramePr>
            <a:graphic>
              <a:graphicData uri="http://schemas.openxmlformats.org/drawingml/2006/picture">
                <pic:pic>
                  <pic:nvPicPr>
                    <pic:cNvPr id="0" name="tmpbvSHcw.jpg"/>
                    <pic:cNvPicPr/>
                  </pic:nvPicPr>
                  <pic:blipFill>
                    <a:blip r:embed="rId9"/>
                    <a:stretch>
                      <a:fillRect/>
                    </a:stretch>
                  </pic:blipFill>
                  <pic:spPr>
                    <a:xfrm>
                      <a:off x="0" y="0"/>
                      <a:ext cx="5029200" cy="4025507"/>
                    </a:xfrm>
                    <a:prstGeom prst="rect"/>
                  </pic:spPr>
                </pic:pic>
              </a:graphicData>
            </a:graphic>
          </wp:inline>
        </w:drawing>
      </w:r>
      <w:r>
        <w:br/>
      </w:r>
      <w:r>
        <w:rPr>
          <w:i/>
        </w:rPr>
        <w:t>Launch of the first servicing mission.</w:t>
      </w:r>
    </w:p>
    <w:p>
      <w:pPr>
        <w:pStyle w:val="Heading1"/>
      </w:pPr>
      <w:r>
        <w:t>Launch</w:t>
      </w:r>
    </w:p>
    <w:p>
      <w:pPr>
        <w:pStyle w:val="ListBullet"/>
      </w:pPr>
      <w:r>
        <w:rPr>
          <w:i/>
        </w:rPr>
        <w:t>On 18 November Endeavour experienced a failure of a transducer on the elevon hydraulic actuator.</w:t>
      </w:r>
    </w:p>
    <w:p>
      <w:pPr>
        <w:pStyle w:val="ListBullet"/>
      </w:pPr>
      <w:r>
        <w:rPr>
          <w:i/>
        </w:rPr>
        <w:t>A 24‑hour scrub turnaround was put into effect with a launch window extending from 4:26am to 5:38am on 2 December 1993.</w:t>
      </w:r>
    </w:p>
    <w:p>
      <w:pPr>
        <w:pStyle w:val="ListBullet"/>
      </w:pPr>
      <w:r>
        <w:rPr>
          <w:i/>
        </w:rPr>
        <w:t>The first launch attempt on 1 December 1993 was scrubbed due to weather constraint violations at the Shuttle Landing Facility.</w:t>
      </w:r>
    </w:p>
    <w:p>
      <w:r>
        <w:t>Endeavour was switched from Pad 39A to Pad 39B  due to contamination of the Payload Changeout Room after a windstorm on 30 October. The internal HST payload package was not affected because it was tightly sealed, and the contamination appeared to have been caused by sandblasting grit from recent Pad A modifications. On 18 November Endeavour experienced a failure of a transducer on the elevon hydraulic actuator. To replace the actuator would have required a rollback to the Orbiter Processing Facility (OPF) because access to the actuator was only through the Main Landing Gear wheel well. Since there were 4 delta-P transducers and the Launch Commit Criteria required only 3 of 4, the transducer was depinned and would not be consulted during flight. The flight crew arrived at the KSC Shuttle Landing Facility (SLF) on 27 November and the payload bay doors were closed at 3:20pm on 28 November. The first launch attempt on 1 December 1993 was scrubbed due to weather constraint violations at the Shuttle Landing Facility. Just before the scrub the range was also in a no-go situation due to an 800 ft long ship in the restricted sea zone. A 24‑hour scrub turnaround was put into effect with a launch window extending from 4:26am to 5:38am on 2 December 1993. Launch mass was 250,314 lbs. Payload mass was 17,662 lbs. After launch, the astronauts carried out a series of checks on the vehicle and went to sleep seven and a half hours after liftoff.</w:t>
      </w:r>
    </w:p>
    <w:p>
      <w:pPr>
        <w:pStyle w:val="Heading1"/>
      </w:pPr>
      <w:r>
        <w:t>Flight Day 2</w:t>
      </w:r>
    </w:p>
    <w:p>
      <w:pPr>
        <w:pStyle w:val="ListBullet"/>
      </w:pPr>
      <w:r>
        <w:rPr>
          <w:i/>
        </w:rPr>
        <w:t>Endeavour performed a series of burns that allowed the shuttle to close in on the Hubble Space Telescope at a rate of 60 nautical miles (110 km) per 95-minute orbit.</w:t>
      </w:r>
    </w:p>
    <w:p>
      <w:pPr>
        <w:pStyle w:val="ListBullet"/>
      </w:pPr>
      <w:r>
        <w:rPr>
          <w:i/>
        </w:rPr>
        <w:t>At the end of Flight Day 2, Endeavour was 190 nautical miles (350 km) behind HST and closing.</w:t>
      </w:r>
    </w:p>
    <w:p>
      <w:r>
        <w:t>Endeavour performed a series of burns that allowed the shuttle to close in on the Hubble Space Telescope at a rate of 60 nautical miles (110 km) per 95-minute orbit. The crew made a detailed inspection of the payload and checked out both the robot arm and the spacesuits. All of Endeavour's systems functioned well as the crew got a full day's sleep in preparation for the evening's rendezvous. At the end of Flight Day 2, Endeavour was 190 nautical miles (350 km) behind HST and closing.</w:t>
      </w:r>
    </w:p>
    <w:p>
      <w:pPr>
        <w:jc w:val="center"/>
      </w:pPr>
      <w:r>
        <w:drawing>
          <wp:inline xmlns:a="http://schemas.openxmlformats.org/drawingml/2006/main" xmlns:pic="http://schemas.openxmlformats.org/drawingml/2006/picture">
            <wp:extent cx="5029200" cy="4969565"/>
            <wp:docPr id="2" name="Picture 2"/>
            <wp:cNvGraphicFramePr>
              <a:graphicFrameLocks noChangeAspect="1"/>
            </wp:cNvGraphicFramePr>
            <a:graphic>
              <a:graphicData uri="http://schemas.openxmlformats.org/drawingml/2006/picture">
                <pic:pic>
                  <pic:nvPicPr>
                    <pic:cNvPr id="0" name="tmpCRX4hv.jpg"/>
                    <pic:cNvPicPr/>
                  </pic:nvPicPr>
                  <pic:blipFill>
                    <a:blip r:embed="rId10"/>
                    <a:stretch>
                      <a:fillRect/>
                    </a:stretch>
                  </pic:blipFill>
                  <pic:spPr>
                    <a:xfrm>
                      <a:off x="0" y="0"/>
                      <a:ext cx="5029200" cy="4969565"/>
                    </a:xfrm>
                    <a:prstGeom prst="rect"/>
                  </pic:spPr>
                </pic:pic>
              </a:graphicData>
            </a:graphic>
          </wp:inline>
        </w:drawing>
      </w:r>
      <w:r>
        <w:br/>
      </w:r>
      <w:r>
        <w:rPr>
          <w:i/>
        </w:rPr>
        <w:t>Approaching the telescope.</w:t>
      </w:r>
    </w:p>
    <w:p>
      <w:pPr>
        <w:pStyle w:val="Heading1"/>
      </w:pPr>
      <w:r>
        <w:t>Flight Day 3</w:t>
      </w:r>
    </w:p>
    <w:p>
      <w:pPr>
        <w:pStyle w:val="ListBullet"/>
      </w:pPr>
      <w:r>
        <w:rPr>
          <w:i/>
        </w:rPr>
        <w:t>Earlier in the day, controllers at the Goddard Space Flight Center's Space Telescope Operations Control Center uplinked commands to stow HST's two high-gain antennas.</w:t>
      </w:r>
    </w:p>
    <w:p>
      <w:pPr>
        <w:pStyle w:val="ListBullet"/>
      </w:pPr>
      <w:r>
        <w:rPr>
          <w:i/>
        </w:rPr>
        <w:t>Covey maneuvered Endeavour within 30 feet (9.1 m) of the free-flying HST before Mission Specialist Claude Nicollier used Endeavour's robot arm to grapple the telescope at 3:48 am EST, when the orbiter was several hundred kilometers east of Australia over the South Pacific.</w:t>
      </w:r>
    </w:p>
    <w:p>
      <w:pPr>
        <w:pStyle w:val="ListBullet"/>
      </w:pPr>
      <w:r>
        <w:rPr>
          <w:i/>
        </w:rPr>
        <w:t>Nicollier berthed the telescope in the shuttle's cargo bay at 4:26 am EST.</w:t>
      </w:r>
    </w:p>
    <w:p>
      <w:r>
        <w:t>HST was sighted by astronaut Jeffrey A. Hoffman using binoculars, whereupon he noted that the right-hand solar array was bent at a 90 degree angle. These 12-meter (39 ft) solar arrays, provided by the European Space Agency, were scheduled to be replaced during the second spacewalk because they wobbled 16 times a day (as the telescope heated up and cooled off while passing from the nighttime side of the Earth to the daytime side and vice versa), thus disturbing Hubble's ability to maintain precise pointing.</w:t>
      </w:r>
    </w:p>
    <w:p>
      <w:r>
        <w:t>The closing speed remained the same until the next reaction control system firing, at 8:34 pm CST (MET 1/17:07). This height-adjusting ("NH" for "Nominal Height") burn changed the shuttle's velocity by 4.6 feet per second (1.4 m/s), modified the high point of Endeavour's orbit, and fine-tuned its course toward a point 40 miles (64 km) behind HST. The next burn, an orbital maneuvering system firing designated NC3, was scheduled for 9:22 pm (MET 1/17:55) and changed Endeavour's velocity by 12.4 feet per second (3.8 m/s).  Endeavour's catch-up rate was adjusted to about 16 nautical miles (30 km) per orbit and put it eight nautical miles (15 kilometres (9.3 mi)) behind HST two orbits later. A third burn of just 1.8 ft/s (550 mm/s), called NPC and designed to fine-tune the spacecraft's ground track, was executed at 9:58 pm CST (MET 1/18:31).  The multi-axis RCS terminal initiation or "TI" burn, which placed Endeavour on an intercept course with HST and set up Commander Dick Covey's manual control of the final stages of the rendezvous, occurred at 12:35 am (MET 1/21:08). Covey maneuvered Endeavour within 30 feet (9.1 m) of the free-flying HST before Mission Specialist Claude Nicollier used Endeavour's robot arm to grapple the telescope at 3:48 am EST, when the orbiter was several hundred kilometers east of Australia over the South Pacific. Nicollier berthed the telescope in the shuttle's cargo bay at 4:26 am EST. Everything was on schedule for the first planned spacewalk scheduled for 11:52 pm EST.  After capture, additional visual inspections were performed using the camera mounted on the 50-foot (15 m)-long shuttle remote manipulator arm.</w:t>
      </w:r>
    </w:p>
    <w:p>
      <w:r>
        <w:t>Earlier in the day, controllers at the Goddard Space Flight Center's Space Telescope Operations Control Center uplinked commands to stow HST's two high-gain antennas. Controllers received indications that both antennas had nested properly against the body of the telescope, but microswitches on two latches of one antenna and one latch on the other did not send the "ready to latch" signal to the ground. Controllers decided not to attempt to close the latches, as the antennas were in a stable configuration. The situation was not expected to affect plans for rendezvous, grapple and servicing of the telescope.</w:t>
      </w:r>
    </w:p>
    <w:p>
      <w:pPr>
        <w:pStyle w:val="Heading1"/>
      </w:pPr>
      <w:r>
        <w:t>Spacewalk #1 (Flight Day 4)</w:t>
      </w:r>
    </w:p>
    <w:p>
      <w:pPr>
        <w:pStyle w:val="ListBullet"/>
      </w:pPr>
      <w:r>
        <w:rPr>
          <w:i/>
        </w:rPr>
        <w:t>Story Musgrave and Jeffrey A. Hoffman started the first EVA about an hour earlier than scheduled by stepping into the cargo bay at 10:46 pm EST.</w:t>
      </w:r>
    </w:p>
    <w:p>
      <w:pPr>
        <w:pStyle w:val="ListBullet"/>
      </w:pPr>
      <w:r>
        <w:rPr>
          <w:i/>
        </w:rPr>
        <w:t>In anticipation of that spacewalk, Musgrave and Hoffman prepared the solar array carrier which is located in the forward portion of the cargo bay, and attached a foot restraint on the telescope to assist in the solar array replacement.</w:t>
      </w:r>
    </w:p>
    <w:p>
      <w:r>
        <w:t>Story Musgrave and Jeffrey A. Hoffman started the first EVA about an hour earlier than scheduled by stepping into the cargo bay at 10:46 pm EST. They began by unpacking tools, safety tethers and work platforms. Hoffman then installed a foot restraint platform onto the end of the shuttle's remote manipulator arm, which he then snapped into his feet. Nicollier drove the arm from within the shuttle and moved Hoffman around the telescope. Meanwhile, Musgrave installed protective covers on Hubble's aft low gain antenna and on exposed voltage bearing connector covers. The astronauts then opened the HST equipment bay doors and installed another foot restraint inside the telescope. Musgrave assisted Hoffman into the restraint and Hoffman proceeded to replace two sets of Rate Sensing Units. These units contain gyroscopes that help keep Hubble pointed in the right direction. By 12:24 EST Hoffman had finished replacing RSU-2 (containing Gyros 2–3 and 2–4) and then replaced RSU-3 (containing Gyros 3–5 and 3–6). The astronauts then spent about 50 minutes preparing equipment for use during the second space walk and then replaced a pair of electrical control units (ECU3 and ECU1) that control RSUs 3 and 1.   The astronauts also changed eight fuse plugs that protect the telescope's electrical circuits. Hubble now had a full set of six healthy gyroscopes.</w:t>
      </w:r>
    </w:p>
    <w:p>
      <w:r>
        <w:t>The astronauts struggled with the latches on the gyro door when two of four gyro door bolts did not reset after the astronauts installed two new gyro packages. Engineers who evaluated the situation speculated that when the doors were unlatched and opened, a temperature change might have caused them to expand or contract enough to keep the bolts from being reset.</w:t>
      </w:r>
    </w:p>
    <w:p>
      <w:r>
        <w:t>With the efforts of determined astronauts in Endeavour's payload bay and persistent engineers on the ground, all four bolts finally latched and locked after the two spacewalkers worked simultaneously at the top and bottom of the doors. Musgrave anchored himself at the bottom of the doors with a payload retention device which enabled him to use some body force against the doors. Hoffman, who was attached to the robot arm, worked at the top of the doors. The duo successfully latched the doors when they simultaneously latched the top and bottom latches.</w:t>
      </w:r>
    </w:p>
    <w:p>
      <w:r>
        <w:t>The spacewalkers also set up the payload bay for mission specialists Tom Akers and Kathy Thornton who would replace the telescope's two solar arrays during the second spacewalk. In anticipation of that spacewalk, Musgrave and Hoffman prepared the solar array carrier which is located in the forward portion of the cargo bay, and attached a foot restraint on the telescope to assist in the solar array replacement.</w:t>
      </w:r>
    </w:p>
    <w:p>
      <w:r>
        <w:t>Musgrave and Hoffman's spacewalk became the second longest spacewalk in NASA history, lasting 7 h 50 min. The longest spacewalk occurred on STS-49 in May 1992 during Endeavour's maiden flight. Spacewalking crew members during that flight were Thomas D. Akers, Richard J. Hieb and Pierre J. Thuot. A number of spacewalks have since surpassed these.  (See Lists of spacewalks and moonwalks)</w:t>
      </w:r>
    </w:p>
    <w:p>
      <w:r>
        <w:t>In spite of the kink in array (about a panel and a half from the end), after a review by HST program managers, flight controllers decided to continue with the pre-flight plan and attempt to roll up and retract the solar arrays at the end of the first EVA. The stowage of the solar arrays is a two step process with the initial step involving the rolling up of the solar arrays and the second step involving the actual folding up of the arrays against the telescope. Each array stands on a four-foot mast that supports a retractable wing of solar panels 12 m long and 2.5 m wide.   They supply the telescope with 4.5 kW of power.</w:t>
      </w:r>
    </w:p>
    <w:p>
      <w:pPr>
        <w:jc w:val="center"/>
      </w:pPr>
      <w:r>
        <w:drawing>
          <wp:inline xmlns:a="http://schemas.openxmlformats.org/drawingml/2006/main" xmlns:pic="http://schemas.openxmlformats.org/drawingml/2006/picture">
            <wp:extent cx="5029200" cy="5029200"/>
            <wp:docPr id="3" name="Picture 3"/>
            <wp:cNvGraphicFramePr>
              <a:graphicFrameLocks noChangeAspect="1"/>
            </wp:cNvGraphicFramePr>
            <a:graphic>
              <a:graphicData uri="http://schemas.openxmlformats.org/drawingml/2006/picture">
                <pic:pic>
                  <pic:nvPicPr>
                    <pic:cNvPr id="0" name="tmpDlP_1y.jpg"/>
                    <pic:cNvPicPr/>
                  </pic:nvPicPr>
                  <pic:blipFill>
                    <a:blip r:embed="rId11"/>
                    <a:stretch>
                      <a:fillRect/>
                    </a:stretch>
                  </pic:blipFill>
                  <pic:spPr>
                    <a:xfrm>
                      <a:off x="0" y="0"/>
                      <a:ext cx="5029200" cy="5029200"/>
                    </a:xfrm>
                    <a:prstGeom prst="rect"/>
                  </pic:spPr>
                </pic:pic>
              </a:graphicData>
            </a:graphic>
          </wp:inline>
        </w:drawing>
      </w:r>
      <w:r>
        <w:br/>
      </w:r>
      <w:r>
        <w:rPr>
          <w:i/>
        </w:rPr>
        <w:t>Hubble with new solar arrays installed. The remaining original array is on the SAC in the foreground.</w:t>
      </w:r>
    </w:p>
    <w:p>
      <w:pPr>
        <w:pStyle w:val="Heading1"/>
      </w:pPr>
      <w:r>
        <w:t>Spacewalk #2</w:t>
      </w:r>
    </w:p>
    <w:p>
      <w:pPr>
        <w:pStyle w:val="ListBullet"/>
      </w:pPr>
      <w:r>
        <w:rPr>
          <w:i/>
        </w:rPr>
        <w:t>Flight Day 5 began on Sunday night (5 December 1993) at 10:35 EST.</w:t>
      </w:r>
    </w:p>
    <w:p>
      <w:pPr>
        <w:pStyle w:val="ListBullet"/>
      </w:pPr>
      <w:r>
        <w:rPr>
          <w:i/>
        </w:rPr>
        <w:t>Gyros 1 and 2 were not able to be tested due to the orientation of the telescope and were tested during the crew sleep period Monday afternoon (6 December 1993).</w:t>
      </w:r>
    </w:p>
    <w:p>
      <w:pPr>
        <w:pStyle w:val="ListBullet"/>
      </w:pPr>
      <w:r>
        <w:rPr>
          <w:i/>
        </w:rPr>
        <w:t>After the 6.5 hour EVA, successful functional tests were performed by the Space Telescope Operations Control Center (STOCC) on four of HST's six gyros.</w:t>
      </w:r>
    </w:p>
    <w:p>
      <w:r>
        <w:t>Flight Day 5 began on Sunday night (5 December 1993) at 10:35 EST. Astronauts Thomas D. Akers and Kathryn C. Thornton replaced HST's solar arrays during the second planned EVA (Thornton had red dashed stripes on her spacesuit while Tom Akers had diagonal red dashed stripes, which helped flight controllers tell the two spacewalkers apart.)  At the start of the EVA, the pressure in Thornton's vent garment was 0.2 psi (1.4 kPa) instead of the normal pressure of 4 to 6 psi (28 to 41 kPa).   This was due to a possible ice plug in the suit's plumbing which shortly melted. Thornton then topped off her suit. There were also other problems with Thornton's EVA suit. Her communications receiver malfunctioned in a way that allowed her to communicate to Akers but not to Mission Control. The crew decided to use a technique of relaying all commands for Thornton via Akers instead of switching to the backup comm channel. The backup channel is used for suit biomedical telemetry and would have limited Mission Control's ability to monitor that telemetry.</w:t>
      </w:r>
    </w:p>
    <w:p>
      <w:r>
        <w:t>Akers started the EVA by installing a foot restraint on the RMA for Thornton and proceeded to begin disconnecting three electrical connectors and a clamp assembly on the solar array. He had a slight problem with the clamp assembly but had the connectors demated by 11:17 pm EST. Thornton held the array in place so that it would not drift freely after being detached. The solar arrays weigh 160 kilograms (350 lb) and are 5 meters (16 ft) long when folded. The astronauts dismounted the damaged array at 11:40 pm EST above the Sahara (during a nighttime pass to minimize electrical activity), and Thornton held the array until the next daylight pass (approximately 12 min) before throwing it overboard at 11:52 pm EST over Somalia. The jettison during daylight allowed the astronauts and flight controllers to accurately track its position and relative velocity. The release by Thornton imparted zero velocity to the arrays and then the orbiter did a small burn to put some distance between it and the array. The array, moving away from Endeavour at 5 feet per second (1.5 m/s), separated about 11 to 12 miles (18 to 19 km) each orbit.  The crew then installed a new array, (finishing around 1:40 EST) and rotated the telescope 180 degrees. They then replaced the second solar array which was stowed away for return to ESA. After the 6.5 hour EVA, successful functional tests were performed by the Space Telescope Operations Control Center (STOCC) on four of HST's six gyros.  Gyros 1 and 2 were not able to be tested due to the orientation of the telescope and were tested during the crew sleep period Monday afternoon (6 December 1993).</w:t>
      </w:r>
    </w:p>
    <w:p>
      <w:pPr>
        <w:jc w:val="center"/>
      </w:pPr>
      <w:r>
        <w:drawing>
          <wp:inline xmlns:a="http://schemas.openxmlformats.org/drawingml/2006/main" xmlns:pic="http://schemas.openxmlformats.org/drawingml/2006/picture">
            <wp:extent cx="5029200" cy="5015824"/>
            <wp:docPr id="4" name="Picture 4"/>
            <wp:cNvGraphicFramePr>
              <a:graphicFrameLocks noChangeAspect="1"/>
            </wp:cNvGraphicFramePr>
            <a:graphic>
              <a:graphicData uri="http://schemas.openxmlformats.org/drawingml/2006/picture">
                <pic:pic>
                  <pic:nvPicPr>
                    <pic:cNvPr id="0" name="tmpXiJWZu.jpg"/>
                    <pic:cNvPicPr/>
                  </pic:nvPicPr>
                  <pic:blipFill>
                    <a:blip r:embed="rId12"/>
                    <a:stretch>
                      <a:fillRect/>
                    </a:stretch>
                  </pic:blipFill>
                  <pic:spPr>
                    <a:xfrm>
                      <a:off x="0" y="0"/>
                      <a:ext cx="5029200" cy="5015824"/>
                    </a:xfrm>
                    <a:prstGeom prst="rect"/>
                  </pic:spPr>
                </pic:pic>
              </a:graphicData>
            </a:graphic>
          </wp:inline>
        </w:drawing>
      </w:r>
      <w:r>
        <w:br/>
      </w:r>
      <w:r>
        <w:rPr>
          <w:i/>
        </w:rPr>
        <w:t>Musgrave and Hoffman prepare to install the new Wide Field and Planetary Camera, visible on the payload bay sill.</w:t>
      </w:r>
    </w:p>
    <w:p>
      <w:pPr>
        <w:pStyle w:val="Heading1"/>
      </w:pPr>
      <w:r>
        <w:t>Spacewalk #3 (Flight Day 6)</w:t>
      </w:r>
    </w:p>
    <w:p>
      <w:pPr>
        <w:pStyle w:val="ListBullet"/>
      </w:pPr>
      <w:r>
        <w:rPr>
          <w:i/>
        </w:rPr>
        <w:t>Following the WFPC2 installation, Hoffman changed out two magnetometers on board HST.</w:t>
      </w:r>
    </w:p>
    <w:p>
      <w:pPr>
        <w:pStyle w:val="ListBullet"/>
      </w:pPr>
      <w:r>
        <w:rPr>
          <w:i/>
        </w:rPr>
        <w:t>The WF/PC was clear of the telescope by 11:48 pm EST and moved back into its storage container.</w:t>
      </w:r>
    </w:p>
    <w:p>
      <w:pPr>
        <w:pStyle w:val="ListBullet"/>
      </w:pPr>
      <w:r>
        <w:rPr>
          <w:i/>
        </w:rPr>
        <w:t>The third EVA began 6 December 1993 at 10:34 pm EST while Endeavour was over Australia.</w:t>
      </w:r>
    </w:p>
    <w:p>
      <w:r>
        <w:t>The third EVA began 6 December 1993 at 10:34 pm EST while Endeavour was over Australia. Hoffman installed guide studs on the Wide Field Planetary Camera (WF/PC, commonly referred to as "Whiffpick") and prepared the WF/PC for removal while Musgrave set up a work platform and worked on opening an access door to allow observation of WF/PC status lights. Hoffman attached the support handle to the WF/PC and, with assistance by Claude Nicollier on the arm and a free floating Story Musgrave, removed the WF/PC during the night pass starting at 11:41 pm EST. The WF/PC was clear of the telescope by 11:48 pm EST and moved back into its storage container. A protective hood was then removed on the new WFPC2 camera (protecting its fragile external mirror) and the 620-pound (280 kg) WFPC2 was then installed at 1:05 am EST. Ground controllers then ran an Aliveness Test and 35 minutes later reported that the new camera successfully performed its series of initial tests. The new Wide Field and Planetary Camera 2 had a higher rating than the previous model, especially in the ultraviolet range, and included its own spherical aberration correction system.</w:t>
      </w:r>
    </w:p>
    <w:p>
      <w:r>
        <w:t>Following the WFPC2 installation, Hoffman changed out two magnetometers on board HST. The magnetometers, which are located at the top of the telescope, are the satellite's "compass". They enable HST to find its orientation with respect to the Earth's magnetic field. Both original units were suffering from problems of background noise. During installation, two pieces peeled off the magnetometers. The EVA lasted 6 hours and 47 minutes.</w:t>
      </w:r>
    </w:p>
    <w:p>
      <w:pPr>
        <w:jc w:val="center"/>
      </w:pPr>
      <w:r>
        <w:drawing>
          <wp:inline xmlns:a="http://schemas.openxmlformats.org/drawingml/2006/main" xmlns:pic="http://schemas.openxmlformats.org/drawingml/2006/picture">
            <wp:extent cx="5029200" cy="2543937"/>
            <wp:docPr id="5" name="Picture 5"/>
            <wp:cNvGraphicFramePr>
              <a:graphicFrameLocks noChangeAspect="1"/>
            </wp:cNvGraphicFramePr>
            <a:graphic>
              <a:graphicData uri="http://schemas.openxmlformats.org/drawingml/2006/picture">
                <pic:pic>
                  <pic:nvPicPr>
                    <pic:cNvPr id="0" name="tmpj66dsP.jpg"/>
                    <pic:cNvPicPr/>
                  </pic:nvPicPr>
                  <pic:blipFill>
                    <a:blip r:embed="rId13"/>
                    <a:stretch>
                      <a:fillRect/>
                    </a:stretch>
                  </pic:blipFill>
                  <pic:spPr>
                    <a:xfrm>
                      <a:off x="0" y="0"/>
                      <a:ext cx="5029200" cy="2543937"/>
                    </a:xfrm>
                    <a:prstGeom prst="rect"/>
                  </pic:spPr>
                </pic:pic>
              </a:graphicData>
            </a:graphic>
          </wp:inline>
        </w:drawing>
      </w:r>
      <w:r>
        <w:br/>
      </w:r>
      <w:r>
        <w:rPr>
          <w:i/>
        </w:rPr>
        <w:t>Hubble Telescope images before and after the STS-61 mission</w:t>
      </w:r>
    </w:p>
    <w:p>
      <w:pPr>
        <w:pStyle w:val="Heading1"/>
      </w:pPr>
      <w:r>
        <w:t>Spacewalk #4 (Flight Day 7)</w:t>
      </w:r>
    </w:p>
    <w:p>
      <w:pPr>
        <w:pStyle w:val="ListBullet"/>
      </w:pPr>
      <w:r>
        <w:rPr>
          <w:i/>
        </w:rPr>
        <w:t>Akers received a go for the opening of HST's -V2 aft shroud doors at 10:45 pm EST.</w:t>
      </w:r>
    </w:p>
    <w:p>
      <w:pPr>
        <w:pStyle w:val="ListBullet"/>
      </w:pPr>
      <w:r>
        <w:rPr>
          <w:i/>
        </w:rPr>
        <w:t>The High Speed Photometer (HSP) was powered down at 10:54 pm EST and the door opening started at 10:57 EST.</w:t>
      </w:r>
    </w:p>
    <w:p>
      <w:pPr>
        <w:pStyle w:val="ListBullet"/>
      </w:pPr>
      <w:r>
        <w:rPr>
          <w:i/>
        </w:rPr>
        <w:t>The fourth EVA began on 7 December 1993, while Endeavour was flying over Egypt at 10:13 pm EST with Thornton and Akers.</w:t>
      </w:r>
    </w:p>
    <w:p>
      <w:r>
        <w:t>The fourth EVA began on 7 December 1993, while Endeavour was flying over Egypt at 10:13 pm EST with Thornton and Akers. The primary task of the EVA was to replace HST's High Speed Photometer (HSP) with the Corrective Optics Space Telescope Axial Replacement (COSTAR) system which would correct HST's spherical aberration of the main mirror for all instruments except the WFPC2 camera, which had its own built-in corrective optics. Akers received a go for the opening of HST's -V2 aft shroud doors at 10:45 pm EST. The doors were scheduled to be opened during a night pass to minimize thermal changes and reduce the possibility of out-gassing of components that could contaminate the optics.   The High Speed Photometer (HSP) was powered down at 10:54 pm EST and the door opening started at 10:57 EST. Shortly after partially opening the door, the astronauts practiced reclosing the door. The door exhibited the same reluctance upon closing that was experienced on different doors during previous EVAs. The doors were fully opened by 11:00 pm EST and four power and data connectors plus one ground strap were disconnected from the HSP. The HSP was removed at 11:27 pm EST and then reinserted to practice for the COSTAR installation. HSP was then parked on the side of the payload bay while COSTAR was removed from stowage and successfully installed in the HST by about 12:35 am EST. The astronauts closed the HST equipment bay doors and stowed the HSP. At 2:25 am EST they started upgrading HST's onboard computer by bolting on an electronics package containing additional computer memory and a co-processor. The computer system was then reactivated and passed its functionality tests at 4:41 am EST. The EVA was 100% successful and lasted for 6 h 50 min.</w:t>
      </w:r>
    </w:p>
    <w:p>
      <w:r>
        <w:t>Pilot Kenneth D. Bowersox, using Endeavour's RCS system, performed two orbital maneuvers and boosted HST from a 321-by-317-nautical-mile (594 by 587 km) orbit to a 321.7-by-320.9-nautical-mile (595.8 by 594.3 km) circular orbit at 9:14 pm  EST. COSTAR functional tests were also completed. There was some concern about the health of the onboard HST DF-224 computer and recently installed memory and co-processor when a memory dump failed. After much analysis by a team at the GSFC, it was determined that the dump failure was due to noise on the communications link between the spacecraft and the ground.</w:t>
      </w:r>
    </w:p>
    <w:p>
      <w:pPr>
        <w:jc w:val="center"/>
      </w:pPr>
      <w:r>
        <w:drawing>
          <wp:inline xmlns:a="http://schemas.openxmlformats.org/drawingml/2006/main" xmlns:pic="http://schemas.openxmlformats.org/drawingml/2006/picture">
            <wp:extent cx="5029200" cy="5029200"/>
            <wp:docPr id="6" name="Picture 6"/>
            <wp:cNvGraphicFramePr>
              <a:graphicFrameLocks noChangeAspect="1"/>
            </wp:cNvGraphicFramePr>
            <a:graphic>
              <a:graphicData uri="http://schemas.openxmlformats.org/drawingml/2006/picture">
                <pic:pic>
                  <pic:nvPicPr>
                    <pic:cNvPr id="0" name="tmpDFCZjc.jpg"/>
                    <pic:cNvPicPr/>
                  </pic:nvPicPr>
                  <pic:blipFill>
                    <a:blip r:embed="rId14"/>
                    <a:stretch>
                      <a:fillRect/>
                    </a:stretch>
                  </pic:blipFill>
                  <pic:spPr>
                    <a:xfrm>
                      <a:off x="0" y="0"/>
                      <a:ext cx="5029200" cy="5029200"/>
                    </a:xfrm>
                    <a:prstGeom prst="rect"/>
                  </pic:spPr>
                </pic:pic>
              </a:graphicData>
            </a:graphic>
          </wp:inline>
        </w:drawing>
      </w:r>
      <w:r>
        <w:br/>
      </w:r>
      <w:r>
        <w:rPr>
          <w:i/>
        </w:rPr>
        <w:t>Musgrave near the top of the telescope.</w:t>
      </w:r>
    </w:p>
    <w:p>
      <w:pPr>
        <w:pStyle w:val="Heading1"/>
      </w:pPr>
      <w:r>
        <w:t>Spacewalk #5 (Flight Day 8)</w:t>
      </w:r>
    </w:p>
    <w:p>
      <w:pPr>
        <w:pStyle w:val="ListBullet"/>
      </w:pPr>
      <w:r>
        <w:rPr>
          <w:i/>
        </w:rPr>
        <w:t>Release time for HST was set for 2:08 am EST.</w:t>
      </w:r>
    </w:p>
    <w:p>
      <w:pPr>
        <w:pStyle w:val="ListBullet"/>
      </w:pPr>
      <w:r>
        <w:rPr>
          <w:i/>
        </w:rPr>
        <w:t>The fifth EVA began on 8 December 1993 at 10:14 pm with a "go" for airlock depress over the Indian Ocean with Musgrave and Hoffman performing the EVA.</w:t>
      </w:r>
    </w:p>
    <w:p>
      <w:pPr>
        <w:pStyle w:val="ListBullet"/>
      </w:pPr>
      <w:r>
        <w:rPr>
          <w:i/>
        </w:rPr>
        <w:t>The HST High Gain Antenna (HGA) was deployed at 6:49 am EST and completed by 6:56 am EST.</w:t>
      </w:r>
    </w:p>
    <w:p>
      <w:pPr>
        <w:pStyle w:val="ListBullet"/>
      </w:pPr>
      <w:r>
        <w:rPr>
          <w:i/>
        </w:rPr>
        <w:t>The EVA ended at 5:51 am EST bringing the total EVA time for this mission to 35 h 28 min.</w:t>
      </w:r>
    </w:p>
    <w:p>
      <w:r>
        <w:t>The fifth EVA began on 8 December 1993 at 10:14 pm with a "go" for airlock depress over the Indian Ocean with Musgrave and Hoffman performing the EVA. Musgrave's EVA suit failed its initial leak check, and Musgrave performed steps on the 5 psi (34 kPa) contingency checklist. He rotated the EVA suit's lower arm joints and the suit passed two subsequent leak checks. The EVA started at 10:30 EST and lasted 7 h 21 min.</w:t>
      </w:r>
    </w:p>
    <w:p>
      <w:r>
        <w:t>Musgrave's and Hoffman's first task was to replace the solar array drive electronics and they began the SADE operation while ground controllers initiated the first step in solar array deployment by commanding the Primary Drive Mechanism (PDM).  Endeavour was placed in free drift to disable any RCS firings that could disrupt the solar arrays and the PDM motors were engaged at 10:48 pm The latches were unlocked but the arrays failed to rotate to the deploy position. No motion was detected and the STOCC sent commands to drive a single array with two motors with no success. Finally, the astronauts cranked the deployment mechanism by hand and deployment was successful. After the SADE was replaced the crew fitted an electrical connection to the Goddard High Resolution Spectrograph at 3:30 am EST and it passed its functionality test. The crew then installed some covers on the magnetometers, fabricated onboard by Claude Nicollier and Kenneth D. Bowersox. These covers would contain any debris caused by the older magnetometers that showed some signs of UV decay. The EVA ended at 5:51 am EST bringing the total EVA time for this mission to 35 h 28 min. During this flight day, Hoffman spun a dreidel in front of a live audience for the holiday of Hanukkah and brought a travel menorah. The HST High Gain Antenna (HGA) was deployed at 6:49 am EST and completed by 6:56 am EST. Release time for HST was set for 2:08 am EST.</w:t>
      </w:r>
    </w:p>
    <w:p>
      <w:pPr>
        <w:pStyle w:val="Heading1"/>
      </w:pPr>
      <w:r>
        <w:t>Release of Hubble and Landing</w:t>
      </w:r>
    </w:p>
    <w:p>
      <w:pPr>
        <w:pStyle w:val="ListBullet"/>
      </w:pPr>
      <w:r>
        <w:rPr>
          <w:i/>
        </w:rPr>
        <w:t>The telescope's aperture door was then reopened (a 33-minute procedure) and then released at 5:26 am EST.</w:t>
      </w:r>
    </w:p>
    <w:p>
      <w:pPr>
        <w:pStyle w:val="ListBullet"/>
      </w:pPr>
      <w:r>
        <w:rPr>
          <w:i/>
        </w:rPr>
        <w:t>HST was transferred to internal power and disconnected from its power umbilical at 11:43 pm EST.</w:t>
      </w:r>
    </w:p>
    <w:p>
      <w:pPr>
        <w:pStyle w:val="ListBullet"/>
      </w:pPr>
      <w:r>
        <w:rPr>
          <w:i/>
        </w:rPr>
        <w:t>Landing of the Shuttle occurred at Kennedy Space Center on Runway 33 at 12:26 am on 13 December 1993.</w:t>
      </w:r>
    </w:p>
    <w:p>
      <w:r>
        <w:t>Flight Day 9 began on 9 December 1993, but concerns about one of HST's four onboard Data Interface Units (DIUs) delayed release. Each of the 35 pound (16 kg.) DIUs transfer data between the HST's main computer, solar arrays and other critical systems. A failure on Side A of DIU #2 experienced erratic current fluctuations and some data dropouts. Controllers at the STOCC and mission control came up with a troubleshooting procedure to determine the extent of the problem. HST was transferred to internal power and disconnected from its power umbilical at 11:43 pm EST. Controllers then switched channels on the DIU from the A side to the B side and then back to the A side. They determined HST should be deployed. The drum brakes on the new solar array were applied to prevent them from vibrating during future observations. Claude Nicollier then took hold of the satellite with the robot arm. The satellite was then lifted and moved away from Endeavour. The telescope's aperture door was then reopened (a 33-minute procedure) and then released at 5:26 am EST. Commander Dick Covey and pilot Kenneth D. Bowersox fired Endeavour's small maneuvering jets and moved the shuttle slowly away from HST. Landing of the Shuttle occurred at Kennedy Space Center on Runway 33 at 12:26 am on 13 December 1993.</w:t>
      </w:r>
    </w:p>
    <w:p>
      <w:pPr>
        <w:pStyle w:val="Heading1"/>
      </w:pPr>
      <w:r>
        <w:t>See also</w:t>
      </w:r>
    </w:p>
    <w:p>
      <w:pPr>
        <w:pStyle w:val="ListBullet"/>
      </w:pPr>
      <w:r>
        <w:rPr>
          <w:i/>
        </w:rPr>
        <w:t>Hubble Space Telescope</w:t>
      </w:r>
    </w:p>
    <w:p>
      <w:pPr>
        <w:pStyle w:val="ListBullet"/>
      </w:pPr>
      <w:r>
        <w:rPr>
          <w:i/>
        </w:rPr>
        <w:t>List of Space Shuttle missions</w:t>
      </w:r>
    </w:p>
    <w:p>
      <w:pPr>
        <w:pStyle w:val="ListBullet"/>
      </w:pPr>
      <w:r>
        <w:rPr>
          <w:i/>
        </w:rPr>
        <w:t>Space Shuttle</w:t>
      </w:r>
    </w:p>
    <w:p>
      <w:r>
        <w:t>Hubble Space Telescope</w:t>
      </w:r>
    </w:p>
    <w:p>
      <w:r>
        <w:t>List of human spaceflights</w:t>
      </w:r>
    </w:p>
    <w:p>
      <w:r>
        <w:t>List of Space Shuttle missions</w:t>
      </w:r>
    </w:p>
    <w:p>
      <w:r>
        <w:t>Nikon NASA F4</w:t>
      </w:r>
    </w:p>
    <w:p>
      <w:r>
        <w:t>Space Shuttle</w:t>
      </w:r>
    </w:p>
    <w:p>
      <w:pPr>
        <w:pStyle w:val="Heading1"/>
      </w:pPr>
      <w:r>
        <w:t>External links</w:t>
      </w:r>
    </w:p>
    <w:p>
      <w:pPr>
        <w:pStyle w:val="ListBullet"/>
      </w:pPr>
      <w:r>
        <w:rPr>
          <w:i/>
        </w:rPr>
        <w:t>NASA mission summary</w:t>
      </w:r>
    </w:p>
    <w:p>
      <w:r>
        <w:t>NASA mission summary</w:t>
      </w:r>
    </w:p>
    <w:p>
      <w:r>
        <w:t>STS-61 Video Highlights</w:t>
      </w:r>
    </w:p>
    <w:p>
      <w:r>
        <w:t>Involvement and Recollections an insight about the work on WFPC2 at GSFC and Cape Canaveral</w:t>
      </w:r>
    </w:p>
    <w:p>
      <w:pPr>
        <w:pStyle w:val="Heading1"/>
      </w:pPr>
      <w:r>
        <w:t>Notes</w:t>
      </w:r>
    </w:p>
    <w:p>
      <w:pPr>
        <w:pStyle w:val="ListBullet"/>
      </w:pPr>
      <w:r>
        <w:rPr>
          <w:i/>
        </w:rPr>
        <w:t xml:space="preserve"> This article incorporates public domain material from websites or documents of the National Aeronautics and Space Administration.</w:t>
      </w:r>
    </w:p>
    <w:p>
      <w:r>
        <w:t xml:space="preserve"> This article incorporates public domain material from websites or documents of the National Aeronautics and Space Administration.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5.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