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Joe Witte</w:t>
      </w:r>
    </w:p>
    <w:p>
      <w:r>
        <w:rPr>
          <w:b/>
        </w:rPr>
        <w:t>From Wikipedia, the free encyclopedia</w:t>
      </w:r>
    </w:p>
    <w:p>
      <w:r>
        <w:t>https://en.wikipedia.org/wiki/Joe_Witte</w:t>
        <w:br/>
        <w:t>Licensed under CC BY-SA 3.0:</w:t>
        <w:br/>
        <w:t>https://en.wikipedia.org/wiki/Wikipedia:Text_of_Creative_Commons_Attribution-ShareAlike_3.0_Unported_License</w:t>
      </w:r>
    </w:p>
    <w:p/>
    <w:p>
      <w:pPr>
        <w:pStyle w:val="Heading1"/>
      </w:pPr>
      <w:r>
        <w:t>Joe Witte</w:t>
      </w:r>
    </w:p>
    <w:p>
      <w:pPr>
        <w:pStyle w:val="ListBullet"/>
      </w:pPr>
      <w:r>
        <w:rPr>
          <w:i/>
        </w:rPr>
        <w:t>Witte served as the weatherman for the former NBC News program NBC News at Sunrise from 1983 to 1999, and as the weatherman for Sunday Today from 1992 to 1999.</w:t>
      </w:r>
    </w:p>
    <w:p>
      <w:pPr>
        <w:pStyle w:val="ListBullet"/>
      </w:pPr>
      <w:r>
        <w:rPr>
          <w:i/>
        </w:rPr>
        <w:t>Witte has often reported on NBC Nightly News and Dateline NBC as a weather expert and was chief meteorologist for NBC's Super Channel NBC Asia, and NBC Europe.</w:t>
      </w:r>
    </w:p>
    <w:p>
      <w:r>
        <w:t>Joe Witte (born 1943) is currently an Outreach Specialist for Adnet, a contractor of  Goddard Spaceflight Center. He adapts science content for use by 2,000 television meteorologists around the country.</w:t>
      </w:r>
    </w:p>
    <w:p>
      <w:r>
        <w:t xml:space="preserve">Witte left television in 2010 after a long career of 4 decades as a meteorologist. He started in 1970 in Seattle, Washington and stepped out of the studio lights in 2010 at News Channel8/WJLA-7 in Washington, DC. </w:t>
        <w:br/>
        <w:t>Witte has worked for WCBS-TV, WABC-TV, and WNBC-TV in New York City, as well as at stations in Seattle, Milwaukee and Philadelphia. While at WNBC-TV, he was the longtime weatherman on the morning program Today in New York. Witte served as the weatherman for the former NBC News program NBC News at Sunrise from 1983 to 1999, and as the weatherman for Sunday Today from 1992 to 1999.  Witte has also filled in for John Coleman on ABC's Good Morning America, and for Willard Scott, and Al Roker on NBC's Today Show. He helped make John Coleman's beta project tape for the initial Weather Channel.  Witte then served 4 years reporting on the weather's effects on the business world for CNBC from 1999 to 2003.  He continues to perform voiceover work for sponsor idents that appear before some segments of NBC's Today.</w:t>
      </w:r>
    </w:p>
    <w:p>
      <w:r>
        <w:t>Witte has often reported on NBC Nightly News and Dateline NBC as a weather expert and was chief meteorologist for NBC's Super Channel NBC Asia, and NBC Europe. He has also made appearances as a meteorologist on MSNBC.  Witte was on the air non-stop for Hurricane Gloria in 1985, and also for the Blizzard of 1996 for over eight hours each for both events. Local Emmys for Blizzard of 1996 and 2003's Hurricane Isabel are among his awards.</w:t>
      </w:r>
    </w:p>
    <w:p>
      <w:r>
        <w:t>Joe Witte started his career as a glaciologist for the USGS, working on the ice of South Cascade Glacier, WA. He was the principal investigator on ice island T-3 in the Arctic Ocean studying the Greenhouse infrared radiation budget as well as the ice crystals of the Arctic clouds, winter and summers. Next was 1 year at the Geophysical Fluid Dynamics Laboratory at Princeton, where original climate change computer modeling was created.</w:t>
      </w:r>
    </w:p>
    <w:p>
      <w:pPr>
        <w:pStyle w:val="Heading1"/>
      </w:pPr>
      <w:r>
        <w:t>Notes and 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