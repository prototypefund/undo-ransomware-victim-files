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Nicolau</w:t>
      </w:r>
    </w:p>
    <w:p>
      <w:r>
        <w:rPr>
          <w:b/>
        </w:rPr>
        <w:t>From Wikipedia, the free encyclopedia</w:t>
      </w:r>
    </w:p>
    <w:p>
      <w:r>
        <w:t>https://en.wikipedia.org/wiki/Nicolau</w:t>
        <w:br/>
        <w:t>Licensed under CC BY-SA 3.0:</w:t>
        <w:br/>
        <w:t>https://en.wikipedia.org/wiki/Wikipedia:Text_of_Creative_Commons_Attribution-ShareAlike_3.0_Unported_License</w:t>
      </w:r>
    </w:p>
    <w:p/>
    <w:p>
      <w:pPr>
        <w:pStyle w:val="Heading1"/>
      </w:pPr>
      <w:r>
        <w:t>Nicolau</w:t>
      </w:r>
    </w:p>
    <w:p>
      <w:pPr>
        <w:pStyle w:val="ListBullet"/>
      </w:pPr>
      <w:r>
        <w:rPr>
          <w:i/>
        </w:rPr>
        <w:t>Nicolau is a Portuguese and Catalan given name.</w:t>
      </w:r>
    </w:p>
    <w:p>
      <w:pPr>
        <w:pStyle w:val="ListBullet"/>
      </w:pPr>
      <w:r>
        <w:rPr>
          <w:i/>
        </w:rPr>
        <w:t>People known by this name include:</w:t>
      </w:r>
    </w:p>
    <w:p>
      <w:pPr>
        <w:pStyle w:val="ListBullet"/>
      </w:pPr>
      <w:r>
        <w:rPr>
          <w:i/>
        </w:rPr>
        <w:t>Nicolau Coelho, Portuguese explorer</w:t>
      </w:r>
    </w:p>
    <w:p>
      <w:r>
        <w:t>Nicolau is a Portuguese and Catalan given name. People known by this name include:</w:t>
      </w:r>
    </w:p>
    <w:p>
      <w:r>
        <w:t>Nicolau Coelho, Portuguese explorer</w:t>
      </w:r>
    </w:p>
    <w:p>
      <w:r>
        <w:t>Nicolau dos Reis Lobato, East-Timorese politician and national hero</w:t>
      </w:r>
    </w:p>
    <w:p>
      <w:r>
        <w:t>Nicolau Tolentino de Almeida, the foremost Portuguese satirical poet of the 18th century</w:t>
      </w:r>
    </w:p>
    <w:p>
      <w:pPr>
        <w:pStyle w:val="Heading1"/>
      </w:pPr>
      <w:r>
        <w:t>See also</w:t>
      </w:r>
    </w:p>
    <w:p>
      <w:pPr>
        <w:pStyle w:val="ListBullet"/>
      </w:pPr>
      <w:r>
        <w:rPr>
          <w:i/>
        </w:rPr>
        <w:t>São Nicolau (disambiguation)</w:t>
      </w:r>
    </w:p>
    <w:p>
      <w:pPr>
        <w:pStyle w:val="ListBullet"/>
      </w:pPr>
      <w:r>
        <w:rPr>
          <w:i/>
        </w:rPr>
        <w:t>Nicolau (surname)</w:t>
      </w:r>
    </w:p>
    <w:p>
      <w:r>
        <w:t>Nicolau (surname)</w:t>
      </w:r>
    </w:p>
    <w:p>
      <w:r>
        <w:t>São Nicolau (disambiguation)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