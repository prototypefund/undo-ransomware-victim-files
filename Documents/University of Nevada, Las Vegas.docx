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University of Nevada, Las Vegas</w:t>
      </w:r>
    </w:p>
    <w:p>
      <w:r>
        <w:rPr>
          <w:b/>
        </w:rPr>
        <w:t>From Wikipedia, the free encyclopedia</w:t>
      </w:r>
    </w:p>
    <w:p>
      <w:r>
        <w:t>https://en.wikipedia.org/wiki/University%20of%20Nevada%2C%20Las%20Vegas</w:t>
        <w:br/>
        <w:t>Licensed under CC BY-SA 3.0:</w:t>
        <w:br/>
        <w:t>https://en.wikipedia.org/wiki/Wikipedia:Text_of_Creative_Commons_Attribution-ShareAlike_3.0_Unported_License</w:t>
      </w:r>
    </w:p>
    <w:p/>
    <w:p>
      <w:pPr>
        <w:pStyle w:val="Heading1"/>
      </w:pPr>
      <w:r>
        <w:t>University of Nevada, Las Vegas</w:t>
      </w:r>
    </w:p>
    <w:p>
      <w:pPr>
        <w:pStyle w:val="ListBullet"/>
      </w:pPr>
      <w:r>
        <w:rPr>
          <w:i/>
        </w:rPr>
        <w:t>The university includes the Shadow Lane Campus, just east of the University Medical Center of Southern Nevada, which houses both School of Medicine and School of Dental Medicine— the only dental school in Nevada.</w:t>
      </w:r>
    </w:p>
    <w:p>
      <w:pPr>
        <w:pStyle w:val="ListBullet"/>
      </w:pPr>
      <w:r>
        <w:rPr>
          <w:i/>
        </w:rPr>
        <w:t>The University of Nevada, Las Vegas (UNLV) is a public research university in the Las Vegas suburb of Paradise, Nevada.</w:t>
      </w:r>
    </w:p>
    <w:p>
      <w:r>
        <w:t>The University of Nevada, Las Vegas (UNLV) is a public research university in the Las Vegas suburb of Paradise, Nevada. The 332-acre (134 ha) campus is about 1.6 mi (2.6 km) east of the Las Vegas Strip. It was formerly part of the University of Nevada from 1957 to 1969. The university includes the Shadow Lane Campus, just east of the University Medical Center of Southern Nevada, which houses both School of Medicine and School of Dental Medicine— the only dental school in Nevada. UNLV's law school, the William S. Boyd School of Law, is also the only law school in the state.</w:t>
      </w:r>
    </w:p>
    <w:p>
      <w:r>
        <w:t>UNLV is a land-grant university and classified as "R1: Doctoral Universities - Very high research activity" by the Carnegie Classification of Institutions of Higher Education framework. The William F. Harrah College of Hotel Administration is annually ranked among the top hospitality programs in the United States due in part to the university's proximity to the Las Vegas Strip. Its Thomas &amp; Mack Center hosted the 2007 NBA All-Star Game, concerts and lectures by Bill Clinton and Mikhail Gorbachev as part of various UNLV-affiliated lecture series.</w:t>
      </w:r>
    </w:p>
    <w:p>
      <w:pPr>
        <w:pStyle w:val="Heading1"/>
      </w:pPr>
      <w:r>
        <w:t>History</w:t>
      </w:r>
    </w:p>
    <w:p>
      <w:pPr>
        <w:pStyle w:val="ListBullet"/>
      </w:pPr>
      <w:r>
        <w:rPr>
          <w:i/>
        </w:rPr>
        <w:t>In 1969, the board of regents approved the name University of Nevada, Las Vegas and the abbreviation UNLV.</w:t>
      </w:r>
    </w:p>
    <w:p>
      <w:pPr>
        <w:pStyle w:val="ListBullet"/>
      </w:pPr>
      <w:r>
        <w:rPr>
          <w:i/>
        </w:rPr>
        <w:t>The first college classes, which eventually became the classes of UNLV, were offered as the southern regional extension division of the University of Nevada, in 1959 in a classroom at Las Vegas High School.</w:t>
      </w:r>
    </w:p>
    <w:p>
      <w:r>
        <w:t>The first college classes, which eventually became the classes of UNLV, were offered as the southern regional extension division of the University of Nevada, in 1959 in a classroom at Las Vegas High School. In 1955, State Senator Mahlon Brown "sponsored the legislation to provide $200,000 to construct the campus's first building" - Frazier Hall. Groundbreaking on the original 60-acre (24 ha) site was in April 1956, and the university purchased a 640-acre (260 ha) site in North Las Vegas for future expansion. UNLV was officially founded by the Nevada Board of Regents as the Southern Division of the University of Nevada on September 10, 1957. The first classes were held on the current campus in the post and beam Mid Century Modern Maude Frazier Hall designed by the local architectural firm, Zick &amp; Sharp. Twenty-nine students graduated in the first commencement ceremonies in 1964.</w:t>
      </w:r>
    </w:p>
    <w:p>
      <w:r>
        <w:t>In 1965, the Nevada Legislature named the school Nevada Southern University, and the Board of Regents hired the campus's first president, Donald C. Moyer. who died in 2008 at the age of 88.</w:t>
      </w:r>
    </w:p>
    <w:p>
      <w:r>
        <w:t>In 1968, Nevada Southern was given equal status with its parent institution in Reno, and the present name was approved by the regents in January 1969, during a winter session and without input from representatives from the University of Nevada, Reno. During this time, Nevada Southern University also adopted the southern "Rebel" athletics moniker and a mascot dressed in a southern Confederate uniform named Beauregard. The popular reasoning behind such a controversial moniker and mascot is that they did it to oppose the northern Union traditions and symbols of their northern rival, the University of Nevada. Soon, protests from NSU/UNLV students forced a slight change to their Confederate mascot, but the "Rebels" moniker remains to this day. Since its founding, the university has grown rapidly, expanding both its academic programs and campus facilities.</w:t>
      </w:r>
    </w:p>
    <w:p>
      <w:r>
        <w:t>In 1969, the board of regents approved the name University of Nevada, Las Vegas and the abbreviation UNLV.</w:t>
      </w:r>
    </w:p>
    <w:p>
      <w:r>
        <w:t>In 1973, Jerry Tarkanian was hired as the men's basketball coach by UNLV's second president, Roman Zorn.</w:t>
      </w:r>
    </w:p>
    <w:p>
      <w:r>
        <w:t>The Center for Business and Economic Research   was established in 1975 for research projects that assist in the development of the Nevada economy and assist state and local agencies and private-sector enterprises in the collection and analysis of economic and market data.</w:t>
      </w:r>
    </w:p>
    <w:p>
      <w:r>
        <w:t>In 1981, Claes Oldenburg's Flashlight sculpture was installed on the plaza between Artemus Ham Hall and Judy Bayley Theatre.</w:t>
      </w:r>
    </w:p>
    <w:p>
      <w:r>
        <w:t>The Lied Institute for Real Estate Studies was established in 1989.</w:t>
      </w:r>
    </w:p>
    <w:p>
      <w:r>
        <w:t>In 2001, The School of Dental Medicine opened to train students, and to offer low-cost dental care to residents. Also, the Lied Library on campus opened.</w:t>
      </w:r>
    </w:p>
    <w:p>
      <w:r>
        <w:t>In 2003, the Institute for Security Studies was established to address homeland security concerns. The Lynn Bennett Childhood Development Center opened.</w:t>
      </w:r>
    </w:p>
    <w:p>
      <w:r>
        <w:t>In 2004, UNLV opened its first regional campus on Shadow Lane, near the University Medical Center.  The School of Dental Medicine is located on the Shadow Lane Campus. Also, the School of Public Health was established in the Division of Health Sciences to address new and emerging public-health issues.</w:t>
      </w:r>
    </w:p>
    <w:p>
      <w:r>
        <w:t>In 2005, construction began on the $113 million science and engineering building, which has 200,000 square feet of teaching space, laboratories, and high-tech conference rooms. The building, completed in 2008, was designed to support interdisciplinary research; draw students to high-demand fields such as electrical engineering, computer science, and environmental science; and attract national and international researchers. UNLV launched its first comprehensive campaign, Invent the Future, with the goal of raising $500 million by December 2008. Also, the Air Force ROTC program was established on campus.</w:t>
      </w:r>
    </w:p>
    <w:p>
      <w:r>
        <w:t>In 2006, The Nevada System of Higher Education Board of Regents raised the minimum GPA to 3.0 for admittance to UNLV. UNLV opened its first international campus in Singapore, where the William F. Harrah College of Hotel Administration offered a bachelor's degree program in hospitality management. UNLV planned to end its partnership with the Singapore Institute of Technology by 2015, due to economic issues such as rising tuition in Las Vegas and the falling value of the U.S. dollar in Singapore.</w:t>
      </w:r>
    </w:p>
    <w:p>
      <w:r>
        <w:t>In 2007, an expanded student union (with study and social lounges, eateries, a new ballroom, a 300-seat theater and a new student recreation center (with high-tech weight and fitness rooms, swimming pools, and a juice bar) opened in the fall. These facilities reflected UNLV's goal of becoming more student-centered. The Greenspun College of Urban Affairs broke ground for the $94 million Greenspun Hall, which showcased the latest environmental and technological advancements and served as an anchor for "Midtown UNLV."</w:t>
      </w:r>
    </w:p>
    <w:p>
      <w:r>
        <w:t>In 2011, UNLV's business college was formally renamed after a $15 million donation from the Ted and Doris Lee family, the Las Vegas real estate, hotel, restaurant,  and casino investors.</w:t>
      </w:r>
    </w:p>
    <w:p>
      <w:r>
        <w:t>In 2016, UNLV hosted the final presidential debate between Hillary Clinton and Donald Trump. The Hank Greenspun School of Journalism and Media Studies covered the debate on their local station UNLV-TV. This featured a three-hour-live broadcast of round-table student commentary, interviews, and coverage from the spin room inside the Thomas and Mack Center.</w:t>
      </w:r>
    </w:p>
    <w:p>
      <w:r>
        <w:t>In 2018, UNLV President Len Jessup had received unfavorable performance reviews from the system chancellor and was on his way out. Ethical concerns were raised after a $14 million donation was discovered to be conditioned on his continual employment.</w:t>
      </w:r>
    </w:p>
    <w:p>
      <w:r>
        <w:t>In 2019, UNLV renamed the School of Community Health Sciences as the School of Public Health. This was a result of the school becoming the first and only accredited School of Public Health in Nevada, earning this distinction through the Council on Education for Public Health.</w:t>
      </w:r>
    </w:p>
    <w:p>
      <w:pPr>
        <w:pStyle w:val="Heading1"/>
      </w:pPr>
      <w:r>
        <w:t>Organization</w:t>
      </w:r>
    </w:p>
    <w:p>
      <w:pPr>
        <w:pStyle w:val="ListBullet"/>
      </w:pPr>
      <w:r>
        <w:rPr>
          <w:i/>
        </w:rPr>
        <w:t>College of Sciences</w:t>
      </w:r>
    </w:p>
    <w:p>
      <w:pPr>
        <w:pStyle w:val="ListBullet"/>
      </w:pPr>
      <w:r>
        <w:rPr>
          <w:i/>
        </w:rPr>
        <w:t>Graduate College</w:t>
      </w:r>
    </w:p>
    <w:p>
      <w:pPr>
        <w:pStyle w:val="ListBullet"/>
      </w:pPr>
      <w:r>
        <w:rPr>
          <w:i/>
        </w:rPr>
        <w:t>Honors College</w:t>
      </w:r>
    </w:p>
    <w:p>
      <w:pPr>
        <w:pStyle w:val="ListBullet"/>
      </w:pPr>
      <w:r>
        <w:rPr>
          <w:i/>
        </w:rPr>
        <w:t>School of Medicine</w:t>
      </w:r>
    </w:p>
    <w:p>
      <w:pPr>
        <w:pStyle w:val="ListBullet"/>
      </w:pPr>
      <w:r>
        <w:rPr>
          <w:i/>
        </w:rPr>
        <w:t>School of Music</w:t>
      </w:r>
    </w:p>
    <w:p>
      <w:pPr>
        <w:pStyle w:val="ListBullet"/>
      </w:pPr>
      <w:r>
        <w:rPr>
          <w:i/>
        </w:rPr>
        <w:t>College of Education</w:t>
      </w:r>
    </w:p>
    <w:p>
      <w:pPr>
        <w:pStyle w:val="ListBullet"/>
      </w:pPr>
      <w:r>
        <w:rPr>
          <w:i/>
        </w:rPr>
        <w:t>School of Architecture</w:t>
      </w:r>
    </w:p>
    <w:p>
      <w:r>
        <w:t>UNLV offers more than 350 bachelor's, master's, and doctoral degrees  in varying fields, which are taught by 850 faculty members.</w:t>
      </w:r>
    </w:p>
    <w:p>
      <w:r>
        <w:t>Academic schools, colleges and divisions:</w:t>
      </w:r>
    </w:p>
    <w:p>
      <w:r>
        <w:t>School of Allied Health Sciences</w:t>
      </w:r>
    </w:p>
    <w:p>
      <w:r>
        <w:t>School of Architecture</w:t>
      </w:r>
    </w:p>
    <w:p>
      <w:r>
        <w:t>School of Public Health</w:t>
      </w:r>
    </w:p>
    <w:p>
      <w:r>
        <w:t>College of Education</w:t>
      </w:r>
    </w:p>
    <w:p>
      <w:r>
        <w:t>Howard R. Hughes College of Engineering</w:t>
      </w:r>
    </w:p>
    <w:p>
      <w:r>
        <w:t>College Fine Arts</w:t>
      </w:r>
    </w:p>
    <w:p>
      <w:r>
        <w:t>Graduate College</w:t>
      </w:r>
    </w:p>
    <w:p>
      <w:r>
        <w:t>Honors College</w:t>
      </w:r>
    </w:p>
    <w:p>
      <w:r>
        <w:t>William F. Harrah College of Hotel Administration</w:t>
      </w:r>
    </w:p>
    <w:p>
      <w:r>
        <w:t>Hank Greenspun School of Journalism &amp; Media Studies</w:t>
      </w:r>
    </w:p>
    <w:p>
      <w:r>
        <w:t>College of Liberal Arts</w:t>
      </w:r>
    </w:p>
    <w:p>
      <w:r>
        <w:t>School of Music</w:t>
      </w:r>
    </w:p>
    <w:p>
      <w:r>
        <w:t>College of Sciences</w:t>
      </w:r>
    </w:p>
    <w:p>
      <w:r>
        <w:t>Greenspun College of Urban Affairs</w:t>
      </w:r>
    </w:p>
    <w:p>
      <w:r>
        <w:t>School of Public Policy and Leadership</w:t>
      </w:r>
    </w:p>
    <w:p>
      <w:r>
        <w:t>School of Environment and Public Affairs</w:t>
      </w:r>
    </w:p>
    <w:p>
      <w:r>
        <w:t>Professional schools:</w:t>
      </w:r>
    </w:p>
    <w:p>
      <w:r>
        <w:t>Lee Business School</w:t>
      </w:r>
    </w:p>
    <w:p>
      <w:r>
        <w:t>School of Dental Medicine</w:t>
      </w:r>
    </w:p>
    <w:p>
      <w:r>
        <w:t>William S. Boyd School of Law</w:t>
      </w:r>
    </w:p>
    <w:p>
      <w:r>
        <w:t>School of Medicine</w:t>
      </w:r>
    </w:p>
    <w:p>
      <w:r>
        <w:t>School of Nursing</w:t>
      </w:r>
    </w:p>
    <w:p>
      <w:r>
        <w:t>School of Social Work</w:t>
      </w:r>
    </w:p>
    <w:p>
      <w:pPr>
        <w:pStyle w:val="Heading1"/>
      </w:pPr>
      <w:r>
        <w:t>Research</w:t>
      </w:r>
    </w:p>
    <w:p>
      <w:pPr>
        <w:pStyle w:val="ListBullet"/>
      </w:pPr>
      <w:r>
        <w:rPr>
          <w:i/>
        </w:rPr>
        <w:t>UNLV research and economic development activities increased for the fourth consecutive year, according to the fiscal-year-end report from the Division of Research and Economic Development.</w:t>
      </w:r>
    </w:p>
    <w:p>
      <w:pPr>
        <w:pStyle w:val="ListBullet"/>
      </w:pPr>
      <w:r>
        <w:rPr>
          <w:i/>
        </w:rPr>
        <w:t>UNLV's economic development activities continue to grow.</w:t>
      </w:r>
    </w:p>
    <w:p>
      <w:pPr>
        <w:pStyle w:val="ListBullet"/>
      </w:pPr>
      <w:r>
        <w:rPr>
          <w:i/>
        </w:rPr>
        <w:t>UNLV doctoral conferrals increased nearly 13% in FY16 to 166 degrees conferred.</w:t>
      </w:r>
    </w:p>
    <w:p>
      <w:r>
        <w:t>UNLV research and economic development activities increased for the fourth consecutive year, according to the fiscal-year-end report from the Division of Research and Economic Development. Research awards rose by 7.5 percent to nearly $34.5 million, and proposals increased by two percent. Total sponsored program expenditures held steady from FY2015 at roughly $49.2 million.</w:t>
      </w:r>
    </w:p>
    <w:p>
      <w:r>
        <w:t>The College of Sciences received the largest amount of award funding among the colleges once again this fiscal year: nearly $15 million through more than 100 awards. Engineering followed with roughly $7.6 million in awards. The College of Education posted the largest percentage gain in award funding in FY16 with a nearly 47% increase from $1,776,332 in FY15 to $2,609,366 in FY16.</w:t>
      </w:r>
    </w:p>
    <w:p>
      <w:r>
        <w:t>UNLV's economic development activities continue to grow. Sixty-one patents were filed in FY16, an increase of 17% over FY15, and licensing revenue doubled from $126,242 in FY15 to $252,309 in FY16.</w:t>
      </w:r>
    </w:p>
    <w:p>
      <w:r>
        <w:t>Another measure of university research activity is the number of doctoral degrees conferred, as doctoral programs require a strong research component culminating in the doctoral dissertation. UNLV doctoral conferrals increased nearly 13% in FY16 to 166 degrees conferred.</w:t>
      </w:r>
    </w:p>
    <w:p>
      <w:pPr>
        <w:pStyle w:val="Heading1"/>
      </w:pPr>
      <w:r>
        <w:t>Undergraduate admissions</w:t>
      </w:r>
    </w:p>
    <w:p>
      <w:pPr>
        <w:pStyle w:val="ListBullet"/>
      </w:pPr>
      <w:r>
        <w:rPr>
          <w:i/>
        </w:rPr>
        <w:t>UNLV's admissions process is considered "selective" according to U.S. News &amp; World Report.</w:t>
      </w:r>
    </w:p>
    <w:p>
      <w:pPr>
        <w:pStyle w:val="ListBullet"/>
      </w:pPr>
      <w:r>
        <w:rPr>
          <w:i/>
        </w:rPr>
        <w:t>The average high school grade point average was 3.31.</w:t>
      </w:r>
    </w:p>
    <w:p>
      <w:r>
        <w:t>UNLV's admissions process is considered "selective" according to U.S. News &amp; World Report. For freshmen entering fall 2016, 7,064 were accepted out of 8,533 applicants, an 82.8% acceptance rate, and 3,859 enrolled.  Women constituted 58.4% of the incoming class; men were 41.6%.</w:t>
      </w:r>
    </w:p>
    <w:p>
      <w:r>
        <w:t>Among freshman students who enrolled in fall 2016, SAT scores for the middle 50% ranged from 450-560 for critical reading, 450-570 for math, and 430-540 for writing.  ACT composite scores for the middle 50% ranged from 19–24.  In terms of class rank, 20% of enrolled freshmen were in the top 10% of their high school classes; 52% ranked in the top quarter, and 82% ranked in the top half.  The average high school grade point average was 3.31.</w:t>
      </w:r>
    </w:p>
    <w:p>
      <w:pPr>
        <w:pStyle w:val="Heading1"/>
      </w:pPr>
      <w:r>
        <w:t>Rankings</w:t>
      </w:r>
    </w:p>
    <w:p>
      <w:pPr>
        <w:pStyle w:val="ListBullet"/>
      </w:pPr>
      <w:r>
        <w:rPr>
          <w:i/>
        </w:rPr>
        <w:t>In 2018, UNLV surpassed New York University as the most diverse university for undergraduates according to U.S. News &amp; World Report.</w:t>
      </w:r>
    </w:p>
    <w:p>
      <w:r>
        <w:t>According to QS, William F. Harrah College of Hospitality's Hotel Administration program is ranked as #1 in 2017 and 2018.</w:t>
      </w:r>
    </w:p>
    <w:p>
      <w:r>
        <w:t>Lee Business School's part-time MBA program is ranked in the top 28% in U.S. News &amp; World Report's 2014 ranking of best business graduate programs.</w:t>
      </w:r>
    </w:p>
    <w:p>
      <w:r>
        <w:t>The Atlantic recognized UNLV's English department as having one of the nation's most innovative master of fine arts programs and one of the top-five doctoral programs in creative writing.</w:t>
      </w:r>
    </w:p>
    <w:p>
      <w:r>
        <w:t>Down Beat magazine, the internationally recognized industry standard trade publication for jazz music, recognized the work of the 2010 UNLV Jazz Ensemble as "Outstanding Large Jazz Ensemble Performance" among graduate college-level jazz bands in their annual Student Music Award issue of that year.</w:t>
      </w:r>
    </w:p>
    <w:p>
      <w:r>
        <w:t>In 2018, UNLV surpassed New York University as the most diverse university for undergraduates according to U.S. News &amp; World Report.</w:t>
      </w:r>
    </w:p>
    <w:p/>
    <w:p>
      <w:pPr>
        <w:pStyle w:val="Heading1"/>
      </w:pPr>
      <w:r>
        <w:t>Student life</w:t>
      </w:r>
    </w:p>
    <w:p>
      <w:pPr>
        <w:pStyle w:val="ListBullet"/>
      </w:pPr>
      <w:r>
        <w:rPr>
          <w:i/>
        </w:rPr>
        <w:t>Much of the student life at UNLV revolves around its Student Union, which houses the offices for its student government and student organizations on its third floor.</w:t>
      </w:r>
    </w:p>
    <w:p>
      <w:r>
        <w:t>Much of the student life at UNLV revolves around its Student Union, which houses the offices for its student government and student organizations on its third floor.</w:t>
      </w:r>
    </w:p>
    <w:p>
      <w:pPr>
        <w:pStyle w:val="Heading1"/>
      </w:pPr>
      <w:r>
        <w:t>Student government</w:t>
      </w:r>
    </w:p>
    <w:p>
      <w:pPr>
        <w:pStyle w:val="ListBullet"/>
      </w:pPr>
      <w:r>
        <w:rPr>
          <w:i/>
        </w:rPr>
        <w:t>The Consolidated Students of the University of Nevada, Las Vegas (CSUN) is the undergraduate student government at UNLV.</w:t>
      </w:r>
    </w:p>
    <w:p>
      <w:pPr>
        <w:pStyle w:val="ListBullet"/>
      </w:pPr>
      <w:r>
        <w:rPr>
          <w:i/>
        </w:rPr>
        <w:t>The graduate student government at UNLV is separate from the undergraduate student government.</w:t>
      </w:r>
    </w:p>
    <w:p>
      <w:pPr>
        <w:pStyle w:val="ListBullet"/>
      </w:pPr>
      <w:r>
        <w:rPr>
          <w:i/>
        </w:rPr>
        <w:t>The Graduate and Professional Student Association is the graduate student government at UNLV.</w:t>
      </w:r>
    </w:p>
    <w:p>
      <w:r>
        <w:t>The Consolidated Students of the University of Nevada, Las Vegas (CSUN) is the undergraduate student government at UNLV.  This body consists of an executive board, a senate of 25 members from all of the colleges at UNLV, a judicial council, and directors who plan and organize events and marketing.  CSUN currently has an annual budget of about $1 million, funded through student fees.  The senate ways and means committee determines how that the CSUN budget will be divided to be set aside for such items as student organization funding and scholarships.  The final say on spending in CSUN is the senate.</w:t>
      </w:r>
    </w:p>
    <w:p>
      <w:r>
        <w:t>Together with UNLV, CSUN founded an on-campus preschool in 1974 as part of the College of Education.  Both students and staff can use this accredited preschool.</w:t>
      </w:r>
    </w:p>
    <w:p>
      <w:r>
        <w:t>The graduate student government at UNLV is separate from the undergraduate student government.  The Graduate and Professional Student Association is the graduate student government at UNLV.</w:t>
      </w:r>
    </w:p>
    <w:p>
      <w:pPr>
        <w:pStyle w:val="Heading1"/>
      </w:pPr>
      <w:r>
        <w:t>Student organizations</w:t>
      </w:r>
    </w:p>
    <w:p>
      <w:pPr>
        <w:pStyle w:val="ListBullet"/>
      </w:pPr>
      <w:r>
        <w:rPr>
          <w:i/>
        </w:rPr>
        <w:t>To become official, the organization must become recognized by UNLV's Office of Civic Engagement and Diversity.</w:t>
      </w:r>
    </w:p>
    <w:p>
      <w:pPr>
        <w:pStyle w:val="ListBullet"/>
      </w:pPr>
      <w:r>
        <w:rPr>
          <w:i/>
        </w:rPr>
        <w:t>According to U.S. News, UNLV has over 250 student organizations.</w:t>
      </w:r>
    </w:p>
    <w:p>
      <w:r>
        <w:t>According to U.S. News, UNLV has over 250 student organizations. To become official, the organization must become recognized by UNLV's Office of Civic Engagement and Diversity.</w:t>
      </w:r>
    </w:p>
    <w:p>
      <w:pPr>
        <w:pStyle w:val="Heading1"/>
      </w:pPr>
      <w:r>
        <w:t>Newspaper</w:t>
      </w:r>
    </w:p>
    <w:p>
      <w:pPr>
        <w:pStyle w:val="ListBullet"/>
      </w:pPr>
      <w:r>
        <w:rPr>
          <w:i/>
        </w:rPr>
        <w:t>It covers many topics about higher education in  UNLV and the state.</w:t>
      </w:r>
    </w:p>
    <w:p>
      <w:pPr>
        <w:pStyle w:val="ListBullet"/>
      </w:pPr>
      <w:r>
        <w:rPr>
          <w:i/>
        </w:rPr>
        <w:t>The Scarlet and Gray Free Press is the student newspaper on campus.</w:t>
      </w:r>
    </w:p>
    <w:p>
      <w:r>
        <w:t>The Scarlet and Gray Free Press is the student newspaper on campus.  It covers many topics about higher education in  UNLV and the state.  The paper extensively covers CSUN senate meetings and elections.  It is printed twice weekly and  posts its articles online. Recently, the newspaper's name was changed from Rebel Yell to its current iteration, as the former title was criticized for its reference to Confederate culture.</w:t>
      </w:r>
    </w:p>
    <w:p>
      <w:pPr>
        <w:pStyle w:val="Heading1"/>
      </w:pPr>
      <w:r>
        <w:t>Greek life</w:t>
      </w:r>
    </w:p>
    <w:p>
      <w:pPr>
        <w:pStyle w:val="Heading1"/>
      </w:pPr>
      <w:r>
        <w:t>Campus</w:t>
      </w:r>
    </w:p>
    <w:p>
      <w:pPr>
        <w:pStyle w:val="ListBullet"/>
      </w:pPr>
      <w:r>
        <w:rPr>
          <w:i/>
        </w:rPr>
        <w:t>Midtown UNLV is an ongoing private-public development along Maryland Parkway, a border street to the school.</w:t>
      </w:r>
    </w:p>
    <w:p>
      <w:pPr>
        <w:pStyle w:val="ListBullet"/>
      </w:pPr>
      <w:r>
        <w:rPr>
          <w:i/>
        </w:rPr>
        <w:t>The main campus of UNLV is on a 332-acre land grant in centrally located Paradise, Nevada.</w:t>
      </w:r>
    </w:p>
    <w:p>
      <w:pPr>
        <w:pStyle w:val="ListBullet"/>
      </w:pPr>
      <w:r>
        <w:rPr>
          <w:i/>
        </w:rPr>
        <w:t>Development began in 2002 and its purpose is to expand the university to meet the demands of a major university in the Las Vegas metropolitan area.</w:t>
      </w:r>
    </w:p>
    <w:p>
      <w:r>
        <w:t>The main campus of UNLV is on a 332-acre land grant in centrally located Paradise, Nevada.</w:t>
      </w:r>
    </w:p>
    <w:p>
      <w:r>
        <w:t>Midtown UNLV is an ongoing private-public development along Maryland Parkway, a border street to the school. Development began in 2002 and its purpose is to expand the university to meet the demands of a major university in the Las Vegas metropolitan area. The project to improve the "front door" of the university by improving amenities for students and businesses along Maryland Parkway. The goals are to reduce vacant spaces, lower business turnover rates, and create space for the university to expand. Additionally, the project aims to create new housing developments close to campus. Major funding is through state funding sources along with private donations.</w:t>
      </w:r>
    </w:p>
    <w:p>
      <w:pPr>
        <w:pStyle w:val="Heading1"/>
      </w:pPr>
      <w:r>
        <w:t>Sustainability</w:t>
      </w:r>
    </w:p>
    <w:p>
      <w:pPr>
        <w:pStyle w:val="ListBullet"/>
      </w:pPr>
      <w:r>
        <w:rPr>
          <w:i/>
        </w:rPr>
        <w:t>In the 2009 edition of the Sustainable Endowment Institute's College Sustainability Report Card, University of Nevada-Las Vegas received a grade of "C".</w:t>
      </w:r>
    </w:p>
    <w:p>
      <w:pPr>
        <w:pStyle w:val="ListBullet"/>
      </w:pPr>
      <w:r>
        <w:rPr>
          <w:i/>
        </w:rPr>
        <w:t>The University of Nevada, Las Vegas has created an Urban Sustainability Initiative that strives to implement sustainable practices on campus and in the larger Las Vegas community.</w:t>
      </w:r>
    </w:p>
    <w:p>
      <w:r>
        <w:t>The University of Nevada, Las Vegas has created an Urban Sustainability Initiative that strives to implement sustainable practices on campus and in the larger Las Vegas community. In addition to having two campus buildings in the process of LEED Silver Certification and one building in the process of LEED Gold Certification, UNLV has reduced its use of electricity and natural gas by 38% per square foot since 2001 by retrofitting older campus buildings. In the 2009 edition of the Sustainable Endowment Institute's College Sustainability Report Card, University of Nevada-Las Vegas received a grade of "C".</w:t>
      </w:r>
    </w:p>
    <w:p>
      <w:r>
        <w:t>The Science and Engineering building received a LEED Silver rating in March 2009. SEB achieved this rating by using recycled glass, steel, concrete, and wood. More than 60% of the leftover construction materials were recycled. The roof of SEB was made to reflect 92% of sunlight. This reduces the amount of heat absorbed into the building, so reduces energy needed to cool the building. Incoming air to SEB is also cooled through evaporation so the need for air conditioning is reduced. High-performance window glazing also allows light to come in while keeping the building insulated. Occupancy sensors allow lights to automatically turn off when a room is not occupied, saving electricity. Low-flow sinks, toilets, and showers, as well as a drip irrigation system for the native desert landscape, reduce water usage by 42%. SEB also uses a reclaimed water system that captures wastewater, providing 750 gallons of water a day that are used to flush toilets.</w:t>
      </w:r>
    </w:p>
    <w:p>
      <w:r>
        <w:t>The Greenspun College of Urban Affairs building of UNLV received a LEED Gold rating in April 2010.</w:t>
      </w:r>
    </w:p>
    <w:p>
      <w:r>
        <w:t>In 2009, UNLV received the Cashman Good Government Award for the campus' sustainability measures for "maintaining consistent energy costs despite substantial campus growth," saving nearly $11 million from 2001-2009. UNLV was also recognized for managing the xeric demonstration garden and for its recycling efforts.</w:t>
      </w:r>
    </w:p>
    <w:p>
      <w:r>
        <w:t>Recent efforts by the university to improve sustainability practices include participation in the Solar Decathlon and creation of a Sustainability Coordinator position to investigate methods for improving sustainability of residence halls.</w:t>
      </w:r>
    </w:p>
    <w:p>
      <w:pPr>
        <w:pStyle w:val="Heading1"/>
      </w:pPr>
      <w:r>
        <w:t>Residence halls</w:t>
      </w:r>
    </w:p>
    <w:p>
      <w:pPr>
        <w:pStyle w:val="ListBullet"/>
      </w:pPr>
      <w:r>
        <w:rPr>
          <w:i/>
        </w:rPr>
        <w:t>Four residence-hall complexes are on the campus: Dayton Complex, Tonopah Complex, South Residential Complex, and Upper Class Complex.</w:t>
      </w:r>
    </w:p>
    <w:p>
      <w:r>
        <w:t>Four residence-hall complexes are on the campus: Dayton Complex, Tonopah Complex, South Residential Complex, and Upper Class Complex.</w:t>
      </w:r>
    </w:p>
    <w:p>
      <w:pPr>
        <w:pStyle w:val="Heading1"/>
      </w:pPr>
      <w:r>
        <w:t>Libraries</w:t>
      </w:r>
    </w:p>
    <w:p>
      <w:pPr>
        <w:pStyle w:val="ListBullet"/>
      </w:pPr>
      <w:r>
        <w:rPr>
          <w:i/>
        </w:rPr>
        <w:t>The Architecture Studies Library in the UNLV School of Architecture</w:t>
      </w:r>
    </w:p>
    <w:p>
      <w:pPr>
        <w:pStyle w:val="ListBullet"/>
      </w:pPr>
      <w:r>
        <w:rPr>
          <w:i/>
        </w:rPr>
        <w:t>UNLV has several libraries on the main campus.</w:t>
      </w:r>
    </w:p>
    <w:p>
      <w:pPr>
        <w:pStyle w:val="ListBullet"/>
      </w:pPr>
      <w:r>
        <w:rPr>
          <w:i/>
        </w:rPr>
        <w:t>The biggest is the Lied Library in the center of campus.</w:t>
      </w:r>
    </w:p>
    <w:p>
      <w:r>
        <w:t>UNLV has several libraries on the main campus. The biggest is the Lied Library in the center of campus. Opened in 2001, the 301,000-square-foot (28,000 m2), $58 million facility is named for real estate entrepreneur Ernst W. Lied.</w:t>
      </w:r>
    </w:p>
    <w:p>
      <w:r>
        <w:t>Many colleges also have their individual libraries that hold materials more closely related to the college:</w:t>
      </w:r>
    </w:p>
    <w:p>
      <w:r>
        <w:t>The Architecture Studies Library in the UNLV School of Architecture</w:t>
      </w:r>
    </w:p>
    <w:p>
      <w:r>
        <w:t>The Teacher Development &amp; Resources Library in the College of Education</w:t>
      </w:r>
    </w:p>
    <w:p>
      <w:r>
        <w:t>The Music Library in the Lee &amp; Thomas Beam Music Center</w:t>
      </w:r>
    </w:p>
    <w:p>
      <w:r>
        <w:t>The Wiener-Rogers Law Library in the William S. Boyd School of Law</w:t>
      </w:r>
    </w:p>
    <w:p>
      <w:pPr>
        <w:pStyle w:val="Heading1"/>
      </w:pPr>
      <w:r>
        <w:t>Athletic facilities</w:t>
      </w:r>
    </w:p>
    <w:p>
      <w:pPr>
        <w:pStyle w:val="ListBullet"/>
      </w:pPr>
      <w:r>
        <w:rPr>
          <w:i/>
        </w:rPr>
        <w:t>These facilities hold home games for UNLV sports programs and have hosted events such as the Mountain West Conference Basketball Tournament and the National Finals Rodeo.</w:t>
      </w:r>
    </w:p>
    <w:p>
      <w:pPr>
        <w:pStyle w:val="ListBullet"/>
      </w:pPr>
      <w:r>
        <w:rPr>
          <w:i/>
        </w:rPr>
        <w:t>It caters to the needs of UNLV students' physical and mental health.</w:t>
      </w:r>
    </w:p>
    <w:p>
      <w:pPr>
        <w:pStyle w:val="ListBullet"/>
      </w:pPr>
      <w:r>
        <w:rPr>
          <w:i/>
        </w:rPr>
        <w:t>Most recently, the Mendenhall Center, a training center dedicated for the UNLV basketball program, opened in 2012.</w:t>
      </w:r>
    </w:p>
    <w:p>
      <w:r>
        <w:t>UNLV's main athletic facilities include Sam Boyd Stadium, Thomas &amp; Mack Center (1983), Cox Pavilion, Buchanan Natatorium, and Earl Wilson Stadium.  These facilities hold home games for UNLV sports programs and have hosted events such as the Mountain West Conference Basketball Tournament and the National Finals Rodeo.</w:t>
      </w:r>
    </w:p>
    <w:p>
      <w:r>
        <w:t>In 2007, the 188,000 sq ft (17,500 m2) recreation center was completed. It caters to the needs of UNLV students' physical and mental health.</w:t>
      </w:r>
    </w:p>
    <w:p>
      <w:r>
        <w:t>Most recently, the Mendenhall Center, a training center dedicated for the UNLV basketball program, opened in 2012.</w:t>
      </w:r>
    </w:p>
    <w:p>
      <w:pPr>
        <w:pStyle w:val="Heading1"/>
      </w:pPr>
      <w:r>
        <w:t>Other notable buildings</w:t>
      </w:r>
    </w:p>
    <w:p>
      <w:pPr>
        <w:pStyle w:val="ListBullet"/>
      </w:pPr>
      <w:r>
        <w:rPr>
          <w:i/>
        </w:rPr>
        <w:t>Certified under the LEEDrating system, the building was named after Las Vegas Sun founder and publisher Hank Greenspun.</w:t>
      </w:r>
    </w:p>
    <w:p>
      <w:pPr>
        <w:pStyle w:val="ListBullet"/>
      </w:pPr>
      <w:r>
        <w:rPr>
          <w:i/>
        </w:rPr>
        <w:t>It was created to serve both the College of Sciences and the Howard R. Hughes College of Engineering in an environmentally friendly manner.</w:t>
      </w:r>
    </w:p>
    <w:p>
      <w:r>
        <w:t>Performing arts facilities include the Judy Bayley Theatre (1972), the Artemus W. Ham Concert Hall (1976), the Black Box Theatre, the Alta Ham Fine Arts Complex (1982), and the Lee and Thomas Beam Music Center (2001).</w:t>
      </w:r>
    </w:p>
    <w:p>
      <w:r>
        <w:t>In 1997, the Paul B. Sogg Architecture Building opened.</w:t>
      </w:r>
    </w:p>
    <w:p>
      <w:r>
        <w:t>In 2007, a new 135,000 sq ft (12,500 m2) student union was opened. This building offers many amenities for students including a social atmosphere, a diverse food court, conference rooms, a game room, student government offices, and student organization offices.</w:t>
      </w:r>
    </w:p>
    <w:p>
      <w:r>
        <w:t>One of the newer buildings on campus, the Greenspun Hall, opened its doors in 2008. Home to the Greenspun College of Urban Affairs and the Brookings Mountain West Institute, this five-story, 120,000-square-foot building is home to state-of-the art media facilities. It also houses the campus radio station KUNV-FM, student-run HD2 radio station, and the television station, UNLV-TV. Certified under the LEEDrating system, the building was named after Las Vegas Sun founder and publisher Hank Greenspun. The Greenspun family also donated $37 million to the total cost of the building.</w:t>
      </w:r>
    </w:p>
    <w:p>
      <w:r>
        <w:t>In 2008, the Sciences and Engineering Building opened. It was created to serve both the College of Sciences and the Howard R. Hughes College of Engineering in an environmentally friendly manner.</w:t>
      </w:r>
    </w:p>
    <w:p>
      <w:pPr>
        <w:jc w:val="center"/>
      </w:pPr>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tmpA61MjX.jpg"/>
                    <pic:cNvPicPr/>
                  </pic:nvPicPr>
                  <pic:blipFill>
                    <a:blip r:embed="rId9"/>
                    <a:stretch>
                      <a:fillRect/>
                    </a:stretch>
                  </pic:blipFill>
                  <pic:spPr>
                    <a:xfrm>
                      <a:off x="0" y="0"/>
                      <a:ext cx="5029200" cy="3352800"/>
                    </a:xfrm>
                    <a:prstGeom prst="rect"/>
                  </pic:spPr>
                </pic:pic>
              </a:graphicData>
            </a:graphic>
          </wp:inline>
        </w:drawing>
      </w:r>
      <w:r>
        <w:br/>
      </w:r>
      <w:r>
        <w:rPr>
          <w:i/>
        </w:rPr>
        <w:t>The Thomas and Mack Center and adjoining Cox Pavilion house many of the university's athletic teams.</w:t>
      </w:r>
    </w:p>
    <w:p>
      <w:pPr>
        <w:pStyle w:val="Heading1"/>
      </w:pPr>
      <w:r>
        <w:t>Athletics</w:t>
      </w:r>
    </w:p>
    <w:p>
      <w:pPr>
        <w:pStyle w:val="ListBullet"/>
      </w:pPr>
      <w:r>
        <w:rPr>
          <w:i/>
        </w:rPr>
        <w:t>UNLV is also known for its golf program.</w:t>
      </w:r>
    </w:p>
    <w:p>
      <w:pPr>
        <w:pStyle w:val="ListBullet"/>
      </w:pPr>
      <w:r>
        <w:rPr>
          <w:i/>
        </w:rPr>
        <w:t>UNLV has many traditions in its athletic programs.</w:t>
      </w:r>
    </w:p>
    <w:p>
      <w:pPr>
        <w:pStyle w:val="ListBullet"/>
      </w:pPr>
      <w:r>
        <w:rPr>
          <w:i/>
        </w:rPr>
        <w:t>Each year, the men's football team plays the Nevada Wolf Pack in a football game called the Battle for Nevada.</w:t>
      </w:r>
    </w:p>
    <w:p>
      <w:pPr>
        <w:pStyle w:val="ListBullet"/>
      </w:pPr>
      <w:r>
        <w:rPr>
          <w:i/>
        </w:rPr>
        <w:t>UNLV trails Nevada in the series 17-24 after winning the 2015 contest in Reno 23-17.</w:t>
      </w:r>
    </w:p>
    <w:p>
      <w:pPr>
        <w:pStyle w:val="ListBullet"/>
      </w:pPr>
      <w:r>
        <w:rPr>
          <w:i/>
        </w:rPr>
        <w:t>UNLV is most known for its men's basketball program.</w:t>
      </w:r>
    </w:p>
    <w:p>
      <w:r>
        <w:t>UNLV supports varsity teams in 17 different sports. The men's basketball team is referred to as the Runnin' Rebels and the men's baseball team is referred to as the Hustlin' Rebels. The Rebels are a founding member of the Mountain West Conference, in the NCAA's Division I. The only exceptions are the UNLV men's soccer team and swim and dive team, which compete in the Western Athletic Conference.</w:t>
      </w:r>
    </w:p>
    <w:p>
      <w:r>
        <w:t>The school's official colors of scarlet and gray can be traced to the late-1950s, when UNLV adopted as mascot a wolf wearing a Confederate uniform. Scarlet and gray were traditional colors of the Confederacy with its gray uniforms and red-based flag. UNLV's mascot is Hey Reb, the toned-down version of the original mascot named Beauregard, which was a wolf character dressed in Confederate hat and uniform. UNLV's Hey Reb mascot made his debut in 1983. He received his first makeover in 1997 and second in 2009. Named one of 12 All-American Mascots, he competed for the title of 2004 Capital One Mascot of the Year and made a strong showing by coming in second in online voting. No stranger to national television, Hey Reb has also appeared in two memorable ESPN SportsCenter commercials.</w:t>
      </w:r>
    </w:p>
    <w:p>
      <w:r>
        <w:t>UNLV has many traditions in its athletic programs. Each year, the men's football team plays the Nevada Wolf Pack in a football game called the Battle for Nevada. The trophy for that game is the Fremont Cannon. Built by the Kennecott Copper Corp., Nevada Mines Division, the cannon is valued at more than $10,000 and is considered one of the best, and loudest, symbols of rivalry in college football. UNLV trails Nevada in the series 17-24 after winning the 2015 contest in Reno 23-17.</w:t>
      </w:r>
    </w:p>
    <w:p>
      <w:r>
        <w:t>UNLV is most known for its men's basketball program. Made famous by Coach Jerry Tarkanian in the 1970s–1990s, the Runnin' Rebels are the third-most winning team in Division I basketball history by percentage, only behind Kentucky and North Carolina (.713, 1037-418 through 2008). The UNLV team is well known for their 1990 NCAA Men's Division I Basketball Championship by defeating Duke University 103-73, which was and still is the largest margin of victory in a championship game. In that same game, UNLV became the first team to break 100 points in a championship game.</w:t>
      </w:r>
    </w:p>
    <w:p>
      <w:r>
        <w:t>UNLV is also known for its golf program. Led by coach Dwaine Knight, the UNLV golf program has turned out PGA Tour pros such as Adam Scott, Chris Riley, Chad Campbell, Ryan Moore, Skip Kendall, Charlie Hoffman, Bill Lunde, and Andres Gonzales. They won the NCAA Division I Men's National Golf Championship in 1998.</w:t>
        <w:br/>
        <w:t>In February 2011, the Rebel men's swimming and diving team won their seventh-straight Mountain West Conference titles.  Three Rebel swimmers competed in the 2008 Beijing Olympics; Joe Bartoch and Richard Hortness represented Canada and Jonas Anderson represented Sweden.</w:t>
      </w:r>
    </w:p>
    <w:p>
      <w:pPr>
        <w:pStyle w:val="Heading1"/>
      </w:pPr>
      <w:r>
        <w:t>Faculty</w:t>
      </w:r>
    </w:p>
    <w:p>
      <w:pPr>
        <w:pStyle w:val="ListBullet"/>
      </w:pPr>
      <w:r>
        <w:rPr>
          <w:i/>
        </w:rPr>
        <w:t>Notable faculty include:</w:t>
      </w:r>
    </w:p>
    <w:p>
      <w:r>
        <w:t>Notable faculty include:</w:t>
      </w:r>
    </w:p>
    <w:p>
      <w:pPr>
        <w:pStyle w:val="Heading1"/>
      </w:pPr>
      <w:r>
        <w:t>Alumni</w:t>
      </w:r>
    </w:p>
    <w:p>
      <w:pPr>
        <w:pStyle w:val="ListBullet"/>
      </w:pPr>
      <w:r>
        <w:rPr>
          <w:i/>
        </w:rPr>
        <w:t>UNLV has seen many of its former students go on to local and national prominence.</w:t>
      </w:r>
    </w:p>
    <w:p>
      <w:pPr>
        <w:pStyle w:val="ListBullet"/>
      </w:pPr>
      <w:r>
        <w:rPr>
          <w:i/>
        </w:rPr>
        <w:t>Suge Knight, entrepreneur and CEO of Death Row Records, also played football at UNLV</w:t>
      </w:r>
    </w:p>
    <w:p>
      <w:pPr>
        <w:pStyle w:val="ListBullet"/>
      </w:pPr>
      <w:r>
        <w:rPr>
          <w:i/>
        </w:rPr>
        <w:t>UNLV has also produced politicians, including:</w:t>
      </w:r>
    </w:p>
    <w:p>
      <w:r>
        <w:t>UNLV has seen many of its former students go on to local and national prominence. This includes many athletes who have excelled at the collegiate and professional levels.</w:t>
      </w:r>
    </w:p>
    <w:p>
      <w:r>
        <w:t>Former Rebels in the entertainment world include:</w:t>
      </w:r>
    </w:p>
    <w:p>
      <w:r>
        <w:t>Chris Cox, Grammy Award nominated record producer and DJ</w:t>
      </w:r>
    </w:p>
    <w:p>
      <w:r>
        <w:t>Tabitha and Napoleon D'umo, Emmy Award-winning choreographers</w:t>
      </w:r>
    </w:p>
    <w:p>
      <w:r>
        <w:t>Guy Fieri, chef, restaurateur, and Food Network star</w:t>
      </w:r>
    </w:p>
    <w:p>
      <w:r>
        <w:t>Ginger Fish, band member of Marilyn Manson</w:t>
      </w:r>
    </w:p>
    <w:p>
      <w:r>
        <w:t>Brian Garth, sound engineer, producer, songwriter and guitarist for American rock band Black Camaro</w:t>
      </w:r>
    </w:p>
    <w:p>
      <w:r>
        <w:t>Ryan Higa, YouTube personality</w:t>
      </w:r>
    </w:p>
    <w:p>
      <w:r>
        <w:t>Jimmy Kimmel, comedian, actor, and late-night talk show</w:t>
      </w:r>
    </w:p>
    <w:p>
      <w:r>
        <w:t xml:space="preserve">Suge Knight, entrepreneur and CEO of Death Row Records, also played football at UNLV </w:t>
      </w:r>
    </w:p>
    <w:p>
      <w:r>
        <w:t>Tomi Lahren, American conservative political commentator, former host of the show "Tomi" for TheBlaze</w:t>
      </w:r>
    </w:p>
    <w:p>
      <w:r>
        <w:t xml:space="preserve">Kenny Mayne, ESPN personality </w:t>
      </w:r>
    </w:p>
    <w:p>
      <w:r>
        <w:t>Tom Miller, artist, singer, and songwriter for American rock band Black Camaro</w:t>
      </w:r>
    </w:p>
    <w:p>
      <w:r>
        <w:t xml:space="preserve">Ronnie Vannucci, drummer for the American rock band The Killers </w:t>
      </w:r>
    </w:p>
    <w:p>
      <w:r>
        <w:t>Eric Whitacre, Grammy Award-winning composer and conductor</w:t>
      </w:r>
    </w:p>
    <w:p>
      <w:r>
        <w:t>Anthony E. Zuiker, creator and executive producer of the CSI television series franchise</w:t>
      </w:r>
    </w:p>
    <w:p>
      <w:r>
        <w:t>Dan "Tito" Davis, international fugitive and author</w:t>
      </w:r>
    </w:p>
    <w:p>
      <w:r>
        <w:t>UNLV has also produced politicians, including:</w:t>
      </w:r>
    </w:p>
    <w:p>
      <w:r>
        <w:t xml:space="preserve">Shelley Berkley, U.S. Congresswoman </w:t>
      </w:r>
    </w:p>
    <w:p>
      <w:r>
        <w:t xml:space="preserve">John Ensign, U.S. Senator </w:t>
      </w:r>
    </w:p>
    <w:p>
      <w:r>
        <w:t>Clark County District Attorney David Roger</w:t>
      </w:r>
    </w:p>
    <w:p>
      <w:r>
        <w:t>Other notable alumni include:</w:t>
      </w:r>
    </w:p>
    <w:p>
      <w:r>
        <w:t xml:space="preserve">Francis J. Beckwith, Christian philosopher </w:t>
      </w:r>
    </w:p>
    <w:p>
      <w:r>
        <w:t>George J. Maloof, Jr., President of Maloof Hotels and former owner of the Sacramento Kings</w:t>
      </w:r>
    </w:p>
    <w:p>
      <w:pPr>
        <w:pStyle w:val="Heading1"/>
      </w:pPr>
      <w:r>
        <w:t>Gallery</w:t>
      </w:r>
    </w:p>
    <w:p>
      <w:pPr>
        <w:pStyle w:val="ListBullet"/>
      </w:pPr>
      <w:r>
        <w:rPr>
          <w:i/>
        </w:rPr>
        <w:t>UNLV's Science and Engineering Building</w:t>
      </w:r>
    </w:p>
    <w:p>
      <w:pPr>
        <w:pStyle w:val="ListBullet"/>
      </w:pPr>
      <w:r>
        <w:rPr>
          <w:i/>
        </w:rPr>
        <w:t>UNLV's School of Dental Medicine is located in the heart of Las Vegas' medical district.</w:t>
      </w:r>
    </w:p>
    <w:p>
      <w:pPr>
        <w:pStyle w:val="ListBullet"/>
      </w:pPr>
      <w:r>
        <w:rPr>
          <w:i/>
        </w:rPr>
        <w:t>"The Flashlight" by renowned sculptor Claes Oldenburg stands 38 ft tall and symbolizes UNLV as a "Beacon of Knowledge" in Southern Nevada.</w:t>
      </w:r>
    </w:p>
    <w:p>
      <w:r>
        <w:t>Aerial view of the main campus</w:t>
      </w:r>
    </w:p>
    <w:p>
      <w:r>
        <w:t>The five-story Rod Lee Bigelow Health Sciences Building houses the offices, classrooms, and laboratories for health physics, nursing, radiological sciences, physical therapy, and kinesiology.</w:t>
      </w:r>
    </w:p>
    <w:p>
      <w:r>
        <w:t>The glass wall of the Robert L. Bigelow Physics Building was built in the shape of a sine wave, while banners inside represent the colors of the spectrum.</w:t>
      </w:r>
    </w:p>
    <w:p>
      <w:r>
        <w:t>The Boyd School of Law facilities include the state's largest law library and the Thomas and Mack Moot Court.</w:t>
      </w:r>
    </w:p>
    <w:p>
      <w:r>
        <w:t>UNLV's Science and Engineering Building</w:t>
      </w:r>
    </w:p>
    <w:p>
      <w:r>
        <w:t>"The Flashlight" by renowned sculptor Claes Oldenburg stands 38 ft tall and symbolizes UNLV as a "Beacon of Knowledge" in Southern Nevada.</w:t>
      </w:r>
    </w:p>
    <w:p>
      <w:r>
        <w:t>UNLV's School of Dental Medicine is located in the heart of Las Vegas' medical district. In addition to training dental professionals, the school provides dental services to Southern Nevadans.</w:t>
      </w:r>
    </w:p>
    <w:p>
      <w:r>
        <w:t>Beam Hall is home to the colleges of Business and Hotel Administration.</w:t>
      </w:r>
    </w:p>
    <w:p>
      <w:r>
        <w:t>The University Libraries attract scholars from around the globe with the most comprehensive collection of documents related to the history of gaming in the world.</w:t>
      </w:r>
    </w:p>
    <w:p>
      <w:r>
        <w:t>A view through the windows of Lied Library. The library holds more than a million volumes and has 2,500 study spaces.</w:t>
      </w:r>
    </w:p>
    <w:p>
      <w:r>
        <w:t>The Carol C. Harter Classroom Building Complex holds more classrooms than any other building on campus.</w:t>
      </w:r>
    </w:p>
    <w:p>
      <w:r>
        <w:t>The new Science and Engineering Building includes flexible laboratory and teaching spaces, offices, high-tech conference rooms, and integrated research areas.</w:t>
      </w:r>
    </w:p>
    <w:p>
      <w:pPr>
        <w:pStyle w:val="Heading1"/>
      </w:pPr>
      <w:r>
        <w:t>References</w:t>
      </w:r>
    </w:p>
    <w:p>
      <w:pPr>
        <w:pStyle w:val="Heading1"/>
      </w:pPr>
      <w:r>
        <w:t>External links</w:t>
      </w:r>
    </w:p>
    <w:p>
      <w:pPr>
        <w:pStyle w:val="ListBullet"/>
      </w:pPr>
      <w:r>
        <w:rPr>
          <w:i/>
        </w:rPr>
        <w:t>Official website</w:t>
      </w:r>
    </w:p>
    <w:p>
      <w:r>
        <w:t xml:space="preserve">Official website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