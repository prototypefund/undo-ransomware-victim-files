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Students for a Democratic Society</w:t>
      </w:r>
    </w:p>
    <w:p>
      <w:r>
        <w:rPr>
          <w:b/>
        </w:rPr>
        <w:t>From Wikipedia, the free encyclopedia</w:t>
      </w:r>
    </w:p>
    <w:p>
      <w:r>
        <w:t>https://en.wikipedia.org/wiki/Students%20for%20a%20Democratic%20Society</w:t>
        <w:br/>
        <w:t>Licensed under CC BY-SA 3.0:</w:t>
        <w:br/>
        <w:t>https://en.wikipedia.org/wiki/Wikipedia:Text_of_Creative_Commons_Attribution-ShareAlike_3.0_Unported_License</w:t>
      </w:r>
    </w:p>
    <w:p/>
    <w:p>
      <w:pPr>
        <w:pStyle w:val="Heading1"/>
      </w:pPr>
      <w:r>
        <w:t>Students for a Democratic Society</w:t>
      </w:r>
    </w:p>
    <w:p>
      <w:pPr>
        <w:pStyle w:val="ListBullet"/>
      </w:pPr>
      <w:r>
        <w:rPr>
          <w:i/>
        </w:rPr>
        <w:t>A new incarnation of SDS was founded in 2006.</w:t>
      </w:r>
    </w:p>
    <w:p>
      <w:pPr>
        <w:pStyle w:val="ListBullet"/>
      </w:pPr>
      <w:r>
        <w:rPr>
          <w:i/>
        </w:rPr>
        <w:t>Students for a Democratic Society (SDS) was a national student activist organization in the United States that was one of the main representations of the New Left.</w:t>
      </w:r>
    </w:p>
    <w:p>
      <w:pPr>
        <w:pStyle w:val="ListBullet"/>
      </w:pPr>
      <w:r>
        <w:rPr>
          <w:i/>
        </w:rPr>
        <w:t>SDS has been an important influence on student organizing in the decades since its collapse.</w:t>
      </w:r>
    </w:p>
    <w:p>
      <w:r>
        <w:t>Students for a Democratic Society (SDS) was a national student activist organization in the United States that was one of the main representations of the New Left. Founded in 1960, the organization developed and expanded rapidly in the mid-1960s, with over 300 chapters recorded nationwide by its last convention in 1969.</w:t>
      </w:r>
    </w:p>
    <w:p>
      <w:r>
        <w:t>SDS has been an important influence on student organizing in the decades since its collapse.[citation needed] Participatory democracy, direct action, radicalism, student power, shoestring budgets, and its organizational structure are all present in varying degrees in current American student activist groups.[citation needed] Though various organizations have been formed in subsequent years as proposed national networks for left-wing student organizing, none has approached the scale of SDS, and most have lasted a few years at best.</w:t>
      </w:r>
    </w:p>
    <w:p>
      <w:r>
        <w:t>A new incarnation of SDS was founded in 2006.</w:t>
      </w:r>
    </w:p>
    <w:p>
      <w:pPr>
        <w:pStyle w:val="Heading1"/>
      </w:pPr>
      <w:r>
        <w:t>Origins</w:t>
      </w:r>
    </w:p>
    <w:p>
      <w:pPr>
        <w:pStyle w:val="ListBullet"/>
      </w:pPr>
      <w:r>
        <w:rPr>
          <w:i/>
        </w:rPr>
        <w:t>The tension between SDS and the LID was greatly increased when SDS called for a national demonstration to take place during the spring of 1965.</w:t>
      </w:r>
    </w:p>
    <w:p>
      <w:pPr>
        <w:pStyle w:val="ListBullet"/>
      </w:pPr>
      <w:r>
        <w:rPr>
          <w:i/>
        </w:rPr>
        <w:t>During the summer of 1965 delegates from SDS and the LID met in Chicago and New York.</w:t>
      </w:r>
    </w:p>
    <w:p>
      <w:pPr>
        <w:pStyle w:val="ListBullet"/>
      </w:pPr>
      <w:r>
        <w:rPr>
          <w:i/>
        </w:rPr>
        <w:t>The rift opened even further when, at the 1965 SDS National Convention, the clause excluding communists from membership was deleted from the SDS constitution.</w:t>
      </w:r>
    </w:p>
    <w:p>
      <w:r>
        <w:t>SDS developed from the Student League for Industrial Democracy (SLID), the youth branch of a socialist educational organization known as the League for Industrial Democracy (LID). LID descended from the Intercollegiate Socialist Society, started in 1905. Early in 1960, the SLID changed its name into SDS at the behest of its then acting Director, Aryeh Neier. The phrase "industrial democracy" sounded too narrow and too labor oriented, making it more difficult to recruit students.  Moreover, because the LID's leadership did not correspond to the expectations and the mood on the campuses, the SLID felt the need to dissociate itself from its parent organization. SDS held its first meeting in 1960 on the University of Michigan campus at Ann Arbor, Michigan, where Alan Haber was elected president. Its political manifesto, known as the Port Huron Statement, was adopted at the organization's first convention in 1962, based on an earlier draft by staff member Tom Hayden.</w:t>
      </w:r>
    </w:p>
    <w:p>
      <w:r>
        <w:t>The Port Huron Statement criticized the political system of the United States for failing to achieve international peace and critiqued Cold War foreign policy, the threat of nuclear war, and the arms race. In domestic matters, it criticized racial discrimination, economic inequality, big businesses, trade unions and political parties. In addition to its critique and analysis of the American system, the manifesto also suggested a series of reforms: it proclaimed a need to reshape into two genuine political parties to attain greater democracy, for stronger power for individuals through citizen's lobbies, for more substantial involvement by workers in business management, and for an enlarged public sector with increased government welfare, including a "program against poverty." The manifesto provided ideas of what and how to work for and to improve, and also advocated nonviolent civil disobedience as the means by which student youth could bring forth a "participatory democracy." Kirkpatrick Sale described the manifesto as "nothing less than an ideology, however raw and imperfect and however much would have resisted this word."</w:t>
      </w:r>
    </w:p>
    <w:p>
      <w:r>
        <w:t>The manifesto also presented SDS's break with the left-wing policies of the postwar years. Firstly, it was written with the same overall vision all along the document and reflected their view that all problems in every area were linked to each other and their willingness not to lead single-issue struggles but a broad struggle on all fronts at the same time. Then, it expressed SDS's willingness to work with groups whatever may be their political inclination and announced their rejection of anti-communism, a definitely new radical view contrasting with much of the American Left which had developed a policy of anti-communism. Without being Marxist or pro-communism, they denounced anti-communism as being a social problem and an obstruction to democracy. They also criticized the United States for its exaggerated paranoia and exclusive condemnation of the Soviet Union, and blamed this for being the reason for failing to achieve disarmament and to assure peace.</w:t>
      </w:r>
    </w:p>
    <w:p>
      <w:r>
        <w:t>The Port Huron Convention opened with a symbol of this break with the policy of the past years: the delegate of the Communist Progressive Youth Organizing Committee asked to attend the conference as an observer. The people from the Young People's Socialist League objected while most of the SDSers insisted on letting him sit. He eventually sat. Later in the meeting, Michael Harrington, an LID member, became agitated over the manifesto because he found the stand they took toward the Soviet Union and authoritarian regimes in general was insufficiently critical, and because, according to him, they deliberately wrote sections to pique the liberals. Surprisingly, Roger Hagan, a liberal, defended the SDS and its policy. After lively debates between the two, the draft finally remained more or less unchanged.</w:t>
        <w:br/>
        <w:t>Some two weeks later, a meeting between the LID and SDS was held where the LID expressed its discontent about the manifesto. As a result, Haber and Hayden, at this time respectively the National secretary and the new President of the organization, were summoned to a hearing on the 6 July 1962. There, Hayden clashed with Michael Harrington (as he later would with Irving Howe) over the perceived potential for totalitarianism among other things. Harrington denounced the seating of the PYOC member, SDS's tolerance for communism and their lack of clarity in their condemnation of communist totalitarianism and authoritarianism, and he reproached SDS for providing only a mild critique of the Soviet Union and for blaming the cold war mostly on the United States. Hayden then asked him to read the manifesto more carefully, especially the section on values. Hayden later wrote:</w:t>
      </w:r>
    </w:p>
    <w:p>
      <w:r>
        <w:t>The tension between SDS and the LID was greatly increased when SDS called for a national demonstration to take place during the spring of 1965. The LID was very concerned about "Communist" participation but SDS refused to restrict who could attend and what signs they could use. The rift opened even further when, at the 1965 SDS National Convention, the clause excluding communists from membership was deleted from the SDS constitution. During the summer of 1965 delegates from SDS and the LID met in Chicago and New York. The League for Industrial Democracy, SDS's sponsoring organization, objected to the removal of the exclusion clause in the SDS constitution, as SDS benefited from LID's non-profit status, which excluded political activity. By mutual agreement the relationship was severed October 4, 1965.</w:t>
      </w:r>
    </w:p>
    <w:p>
      <w:pPr>
        <w:pStyle w:val="Heading1"/>
      </w:pPr>
      <w:r>
        <w:t>Early years: 1962–1965</w:t>
      </w:r>
    </w:p>
    <w:p>
      <w:pPr>
        <w:pStyle w:val="ListBullet"/>
      </w:pPr>
      <w:r>
        <w:rPr>
          <w:i/>
        </w:rPr>
        <w:t>As a student group with a strong belief in decentralization and a distrust for most organizations, the SDS did not have a strong central bureaucracy.</w:t>
      </w:r>
    </w:p>
    <w:p>
      <w:pPr>
        <w:pStyle w:val="ListBullet"/>
      </w:pPr>
      <w:r>
        <w:rPr>
          <w:i/>
        </w:rPr>
        <w:t>Most activity was oriented toward civil rights issues and the Student Nonviolent Coordinating Committee (SNCC) played a key role in inspiring SDS.</w:t>
      </w:r>
    </w:p>
    <w:p>
      <w:pPr>
        <w:pStyle w:val="ListBullet"/>
      </w:pPr>
      <w:r>
        <w:rPr>
          <w:i/>
        </w:rPr>
        <w:t>The movement made it impolitic for white activists, such as those in SDS, to presume to lead protests for black civil rights.</w:t>
      </w:r>
    </w:p>
    <w:p>
      <w:r>
        <w:t>In the academic year 1962–1963, the President was Tom Hayden, the Vice President was Paul Booth and the National Secretary was Jim Monsonis.  There were nine chapters with, at most, about 1000 members.  The national office (NO) in New York City consisted of a few desks, some broken chairs, a couple of file cabinets and a few typewriters.  As a student group with a strong belief in decentralization and a distrust for most organizations, the SDS did not have a strong central bureaucracy.  The three stalwarts at the office, Don McKelvey, Steve Max, and the National Secretary, Jim Monsonis, worked long hours for little pay to service the local chapters, and to help establish new ones.  Even during the Cuban Missile Crisis in October, little could be accomplished.  Most activity was oriented toward civil rights issues and the Student Nonviolent Coordinating Committee (SNCC) played a key role in inspiring SDS.</w:t>
      </w:r>
    </w:p>
    <w:p>
      <w:r>
        <w:t>By the end of the academic year, there were over 200 delegates at the annual convention at Pine Hill, New York, from 32 different colleges and universities.  It was then decided to give more power to the chapters, who would then send delegates to the National Council (NC), which would meet quarterly to handle the ongoing activities.  Also, in the spirit of participatory democracy, a consensus was reached to elect new officers each year.  Lee Webb of Boston University was chosen as National Secretary, and Todd Gitlin of Harvard University was made president.  Some continuity was preserved by retaining Paul Booth as Vice President.  The search began for something to challenge the idealistic, budding activists.</w:t>
      </w:r>
    </w:p>
    <w:p>
      <w:r>
        <w:t>SDS New School in the building of the Presidio Hills School, 3839 Washington St., in San Francisco was founded in January 1964 by Saul Landau, Alvin Duskin (former president of Emerson College), Paul Jacobs, Carl Werthman (sociologist), Ronnie Davis (a playwright and director), Mike Miller (SNCC), and Bob Scheer.</w:t>
      </w:r>
    </w:p>
    <w:p>
      <w:r>
        <w:t>It was at this time that the Black Power Movement was first gaining some momentum (although Stokely Carmichael would make the movement more mainstream in 1966). The movement made it impolitic for white activists, such as those in SDS, to presume to lead protests for black civil rights.  Instead, SDS would try to organize white unemployed youths through a newly established program they called the Economic Research and Action Project (ERAP).  This "into the ghetto" move was a practical failure, but the fact that it existed at all drew many young idealists to SDS.</w:t>
      </w:r>
    </w:p>
    <w:p>
      <w:r>
        <w:t>At the summer convention in 1964 there was a split between those who were campus-oriented, and the ERAP supporters.  Most of the old guard were ERAP supporters, but the campus activists were growing.  Paul Potter was elected president, and by the end of summer there were ten ERAP programs in place, with about 125 student volunteers. C. Clark Kissinger of Shimer College in Illinois was elected as National Secretary, and he put the NO on a much more business-like basis.  He and his assistant, Helen Garvey, mailed out the literature list, the newsletters and the news of chapter's activities to a growing membership list.  Kissinger also worked to smooth the relationship with the LID.</w:t>
      </w:r>
    </w:p>
    <w:p>
      <w:r>
        <w:t>A small faction of SDS that was interested in change through conventional electoral politics established a program called the Political Education Project (PEP). Its Director was Jim Williams of the University of Louisville, and Steve Max served as its Associate Director. This was never very large, and it was opposed by the mainstream SDSers, who were mostly opposed to such traditional, old-fashioned activity, and were looking for something new that "worked".  The landslide victory of Lyndon B. Johnson in the November presidential election played its part, as well, and PEP soon withered away. A Peace Research and Education Project (PREP) headed by Paul Booth, Swarthmore, met a similar fate.  Meanwhile, the local chapters got into all sorts of projects, from University reform, community-university relations, and now, in a small way, the issue of the draft and Vietnam War.  With the passage of the Civil Rights Act of 1964 and the Voting Rights Act of 1965, the SDS broke with the pro-labor ideas in the Port Huron Statement and decided that it was best to shift the focus of civil rights away from the southern states and more towards urban cities in the north.</w:t>
      </w:r>
    </w:p>
    <w:p>
      <w:r>
        <w:t>Then, on October 1, the University of California, Berkeley exploded into the dramatic and prolonged agony that was the free speech movement. Led by a charismatic Friends of SNCC student activist named Mario Savio, upwards of three thousand students surrounded a police car in which a student was being taken away, arrested for setting up an informational card table for the Congress of Racial Equality (CORE) in defiance of the University's ban on politics.  The sit-down prevented the police car from moving for 32 hours.  The demonstrations, meetings and strikes that resulted all but shut the university down.  Hundreds of students were arrested.</w:t>
      </w:r>
    </w:p>
    <w:p>
      <w:pPr>
        <w:pStyle w:val="Heading1"/>
      </w:pPr>
      <w:r>
        <w:t>From protest to resistance: 1965–1968</w:t>
      </w:r>
    </w:p>
    <w:p>
      <w:pPr>
        <w:pStyle w:val="ListBullet"/>
      </w:pPr>
      <w:r>
        <w:rPr>
          <w:i/>
        </w:rPr>
        <w:t>The media began to cover the organization and the New Left.</w:t>
      </w:r>
    </w:p>
    <w:p>
      <w:pPr>
        <w:pStyle w:val="ListBullet"/>
      </w:pPr>
      <w:r>
        <w:rPr>
          <w:i/>
        </w:rPr>
        <w:t>The conference, held on the University of Illinois campus at Champaign-Urbana over Christmas vacation, 1965, was attended by about 360 people from 66 chapters, many of whom were new to SDS.</w:t>
      </w:r>
    </w:p>
    <w:p>
      <w:pPr>
        <w:pStyle w:val="ListBullet"/>
      </w:pPr>
      <w:r>
        <w:rPr>
          <w:i/>
        </w:rPr>
        <w:t>The League for Industrial Democracy, SDS's nominal sponsoring organization, was disappointed with removal of the exclusion clause from the SDS constitution, as SDS was covered under LID's non-profit status which excluded political activity.</w:t>
      </w:r>
    </w:p>
    <w:p>
      <w:r>
        <w:t>In February 1965, United States President Johnson dramatically escalated the war in Vietnam by bombing North Vietnam in Operation Flaming Dart and introducing ground troops directly involved in fighting the Viet Cong in the South.  Campus chapters of SDS all over the country started to lead small, localized demonstrations against the war and the NO became the focal group that organized the march against the war in Washington on April 17.  Endorsements came from nearly all of the other peace groups and leading personalities, there was significant increase in income and by the end of March there were 52 chapters.  The media began to cover the organization and the New Left. However, the call for the march and the openness of the organization in allowing other groups, even communist front groups, or communists themselves, to join in caused great strains with the LID and some other old left organizations.</w:t>
      </w:r>
    </w:p>
    <w:p>
      <w:r>
        <w:t>The first teach-in against the war was held in the University of Michigan. Soon hundreds more, all over the country, were held. The demonstration in Washington, D.C. attracted about 25,000 anti-war protesters and SDS became the leading student group against the war on most U.S. campuses.</w:t>
      </w:r>
    </w:p>
    <w:p>
      <w:r>
        <w:t>Representing its move into the heartland, the 1965 summer convention was held at Kewadin, a small camp in Northern Michigan. Moreover, its National Office, which had been located in Manhattan, was moved to Chicago at about the same time. The rapid growth of the membership rate during the preceding year brought with it a new breed with a new style:</w:t>
      </w:r>
    </w:p>
    <w:p>
      <w:r>
        <w:t>The convention elected an Akron, Ohio student, Carl Oglesby, President and Jeff Shero, from the increasingly influential University of Texas chapter in Austin, as Vice President—in preference to "old guard" candidates.  The convention voted to remove the anti-communist exclusion clauses from the SDS constitution, failed to provide for any national program, and increased the reliance on local initiatives at the chapters.  As a result, the National Office's leadership fell into ineffectual chaos. The League for Industrial Democracy, SDS's nominal sponsoring organization, was disappointed with removal of the exclusion clause from the SDS constitution, as SDS was covered under LID's non-profit status which excluded political activity. By mutual agreement the relationship was severed October 4, 1965.</w:t>
      </w:r>
    </w:p>
    <w:p>
      <w:r>
        <w:t>On November 27, 1965 there was a major anti-war demonstration in Washington, D.C. at which Carl Oglesby, the new SDS president, made a very successful speech, addressed to the liberal crowd, and in circuitous terms alleged that the United States government was imperialist in nature. The speech received a standing ovation, substantial press coverage, and resulted in greatly increased national prominence for SDS.</w:t>
      </w:r>
    </w:p>
    <w:p>
      <w:r>
        <w:t>The unexpected influx of substantial numbers of new members and chapters combined with the ousting of the previous leadership, the "old guard", resulted in a crisis which dogged SDS until its final breakup; despite repeated attempts to do so, consensus was never reached on what form the organization should take or what role it should play. A final attempt by the old guard at a "rethinking conference" to establish a coherent new direction for the organization failed. The conference, held on the University of Illinois campus at Champaign-Urbana over Christmas vacation, 1965, was attended by about 360 people from 66 chapters, many of whom were new to SDS. Despite a great deal of discussion, no substantial decisions were made.</w:t>
      </w:r>
    </w:p>
    <w:p>
      <w:r>
        <w:t>Nationally, the SDS continued to use the draft as an important issue for students, and over the rest of the academic year began to attack university complicity in it, as the universities had begun to supply students' class rankings, used to determine who was to be drafted. The University of Chicago's administration building was taken over in a three-day sit-in in May.  Rank protests and sit-ins spread to many other universities.</w:t>
      </w:r>
    </w:p>
    <w:p>
      <w:r>
        <w:t>The summer convention of 1966 was moved even farther west, this time to Clear Lake, Iowa. The "prairie people" continued to increase their influence.  Nick Egleson was chosen as President, and Carl Davidson was elected Vice President. Greg Calvert, recently a History Instructor at Iowa State University, was chosen as National Secretary. It was at this convention that members of Progressive Labor Party (PL) first participated.  PL was a Maoist group that had turned to SDS as fertile ground for recruiting new members sympathetic to its long-term strategy of organizing the industrial working class. SDSers of that time were nearly all anti-communist, but they also refused to be drawn into actions that smacked of red-baiting, which they viewed as mostly irrelevant and old hat. PL soon began to organize a Worker Student Alliance. By 1968 and 1969 they would profoundly affect SDS, particularly at national gatherings of the membership, forming a well-groomed, disciplined faction which followed the Progressive Labor Party line.[citation needed]</w:t>
      </w:r>
    </w:p>
    <w:p>
      <w:r>
        <w:t>The 1966 convention also marked an even greater turn towards organization around campus issues by local chapters, with the NO cast in a strictly supporting role. Campus issues ranged from bad food, powerless student "governments," various in loco parentis manifestations, on-campus recruiting for the military and, again, ranking for the draft.  Campuses around the country were in a state of unprecedented ferment and activism. Despite the absence of a politically effective campus SDS chapter, Berkeley again became a center of particularly dramatic radical upheaval over the university's repressive anti-free-speech actions, and an effective student strike with very wide support occurred. Even Harvard endured an upheaval engendered by a visit there of United States Secretary of Defense Robert McNamara.</w:t>
      </w:r>
    </w:p>
    <w:p>
      <w:r>
        <w:t>At this time many in SDS turned to a more anarchist-influenced politics and organized activities aimed at the country's burgeoning countercultural community. These efforts were especially successful at the large and active University of Texas chapter in Austin where The Rag, an underground newspaper founded by SDS leaders Thorne Dreyer and Carol Neiman was, according to historian Abe Peck, the first underground paper in the country to incorporate the "participatory democracy, community organizing and synthesis of politics and culture that the New Left of the midsixties was trying to develop."   And SDS' now legendary "Gentle Thursday" events on the UT campus helped to galvanize the Austin cultural community and turn it into a potent political force. Austin's Gentle Thursday inspired similar activities at a number of other universities including Penn State and Iowa State.  Austin, also a center of civil-rights and anti-war activities, was in 1967 the scene of an SDS-generated free speech movement (the University Freedom Movement) that mobilized thousands of students in massive demonstrations and other activities.</w:t>
      </w:r>
    </w:p>
    <w:p>
      <w:r>
        <w:t>The Winter and Spring of 1967 saw an escalation of the militancy of the protests at many campuses. SDSers and self-styled radicals were even elected into the student government at a few places.  Demonstrations against Dow Chemical Company and other campus recruiters were widespread, and ranking and the draft issues grew in scale. The Federal Bureau of Investigation (FBI) (mainly through its secret COINTELPRO) and other law enforcement agencies were often exposed as having spies and informers in the chapters.  Harassment by the authorities was also on the rise. The National Office became distinctly more effective in this period, and the three officers actually visited most of the chapters. New Left Notes, as well, became a potent vehicle for promoting some coherence and solidarity among the chapters. The Anti-War movement began to take hold among university students.</w:t>
      </w:r>
    </w:p>
    <w:p>
      <w:r>
        <w:t>The 1967 convention took an egalitarian turn by eliminating the Presidential and Vice-Presidential offices and replacing them with a National Secretary (20-year-old Mike Spiegel), an Education Secretary (Texan Bob Pardun of the Austin chapter), and an Inter‑organizational Secretary (former VP Carl Davidson). A clear direction for a national program was not set but they did manage to pass strong resolutions on the draft, resistance within the Army itself, and they made a call for immediate withdrawal from Vietnam.</w:t>
      </w:r>
    </w:p>
    <w:p>
      <w:r>
        <w:t>It was also acknowledged that male chauvinism was rampant in the organization, and that women who attended the 1966 convention were pelted with tomatoes after requesting a plank for women's liberation.  The 1962 Port Huron Statement even glorified housewives, stating they should work with doctors, professors and laborers in order to expand the organization.  At the 1967 convention women's liberation resolution on the issue of male chauvinism was passed by conference attendees, for the first time.</w:t>
      </w:r>
    </w:p>
    <w:p>
      <w:r>
        <w:t>This resolution on women's liberation, drafted in the Women's Liberation Workshop, had two goals. They were to "free women to participate in other meaningful activities" and to "relieve our brothers of the burden of male chauvinism." For the first goal, they had three specific subgoals. The first was the creation of communal childcare centers, so mothers at home could have free time to pursue their interests. The second was the acknowledgment of the right of women to choose when to have children. They said that free distribution of birth control information and competent medical abortion should be provided for all women. The third called for the even distribution of household chores between all adult members, male and female. For the second goal, to rid SDS of male chauvinism, they had four specific subgoals. The first was that the male SDS members should first work on their personal chauvinism first, and try and remove that from their work and social relationships. The second is for women to participate in all levels of SDS work, "from licking stamps to assuming leadership positions." The third is for leaders to be aware of the power they hold in creating the dynamic of the leader/subordinate relationship, and to be responsible for not abusing that power. The fourth mentions that all programs created by the SDS must include a section on women's right. The New Left Notes reprinted the statement, however, it was accompanied by a caricature of a woman dressed in a baby-doll dress, holding a sign with the slogan "We want our rights and we want them now!</w:t>
      </w:r>
    </w:p>
    <w:p>
      <w:r>
        <w:t>That fall saw a great escalation of the anti-war actions of the New Left. The school year started with a large demonstration against university complicity in the war in allowing Dow recruiters on campus at the University of Wisconsin in Madison on October 17. Peaceful at first, the demonstrations turned to a sit-in that was violently dispersed by the Madison police and riot squad, resulting in many injuries and arrests. A mass rally and a student strike then closed the university for several days. A coordinated series of demonstrations against the draft led by members of the Resistance, the War Resisters League, and SDS added fuel to the fire of resistance. After conventional civil rights tactics of peaceful pickets seemed to have failed, the Oakland, California Stop the Draft Week ended in mass hit and run skirmishes with the police. The huge (100,000 people) October 21 March on the Pentagon saw hundreds arrested and injured. Night-time raids on draft offices began to spread.</w:t>
      </w:r>
    </w:p>
    <w:p>
      <w:pPr>
        <w:pStyle w:val="Heading1"/>
      </w:pPr>
      <w:r>
        <w:t>Climax and split: 1968–1970</w:t>
      </w:r>
    </w:p>
    <w:p>
      <w:pPr>
        <w:pStyle w:val="ListBullet"/>
      </w:pPr>
      <w:r>
        <w:rPr>
          <w:i/>
        </w:rPr>
        <w:t>It was largely ignored by the New York City-based national media, which focused on the student shutdown of Columbia University in New York, led by an inter-racial alliance of Columbia SDS chapter activists and Student Afro Society activists.</w:t>
      </w:r>
    </w:p>
    <w:p>
      <w:pPr>
        <w:pStyle w:val="ListBullet"/>
      </w:pPr>
      <w:r>
        <w:rPr>
          <w:i/>
        </w:rPr>
        <w:t>As a result of the mass media publicity given to Columbia SDS activists such as Columbia SDS chairperson Mark Rudd during the Columbia Student Revolt, the organization was put on the map politically and "SDS" became a household name in the United States for a few years.</w:t>
      </w:r>
    </w:p>
    <w:p>
      <w:r>
        <w:t>In the spring of 1968, National SDS activists led an effort on the campuses called "Ten Days of Resistance" and local chapters cooperated with the Student Mobilization Committee in rallies, marches, sit-ins and teach-ins, which culminated in a one-day strike on April 26.  About a million students stayed away from classes that day, the largest student strike in the history of the United States until 1970.  It was largely ignored by the New York City-based national media, which focused on the student shutdown of Columbia University in New York, led by an inter-racial alliance of Columbia SDS chapter activists and Student Afro Society activists.  As a result of the mass media publicity given to Columbia SDS activists such as Columbia SDS chairperson Mark Rudd during the Columbia Student Revolt, the organization was put on the map politically and "SDS" became a household name in the United States for a few years. Membership in SDS chapters around the United States increased dramatically during the 1968-69 academic year.</w:t>
      </w:r>
    </w:p>
    <w:p>
      <w:r>
        <w:t>Led by the Worker-Student Alliance and rival Joe Hill caucuses, SDS in San Francisco played a major role in the Third World Student Strike at San Francisco State College. This strike, the longest student strike in U.S. history, led to the creation of Black and other ethnic studies programs on campuses across the country.</w:t>
      </w:r>
    </w:p>
    <w:p>
      <w:r>
        <w:t>SDS members from Austin, Texas participated in a mass demonstration in San Antonio, Texas in April 1969 at the "Kings River Parade". San Antonio SNCC members called the demonstration to protest the killing of Bobby Joe Phillips by San Antonio Police Officers.</w:t>
      </w:r>
    </w:p>
    <w:p>
      <w:r>
        <w:t>In the summer of 1969, the ninth SDS national convention was held at the Chicago Coliseum with some 2000 people attending.  Many factions of the movement were present, and set up their literature tables all around the edges of the cavernous hall.  The Young Socialist Alliance, Wobblies, Spartacists, Marxists and Maoists of various sorts, all together with various law-enforcement spies and informers contributed to the air of impending expectations.</w:t>
      </w:r>
    </w:p>
    <w:p>
      <w:r>
        <w:t>Each delegate was given the convention issue of the newspaper New Left Notes, which contained a manifesto, "You don't need a Weatherman to know which way the wind blows", a line taken from Bob Dylan's "Subterranean Homesick Blues". This manifesto had been first presented at the Spring, 1969, SDS National Council Meeting in Austin, Texas. The document had been written by an 11-member committee that included Mark Rudd, Bernardine Dohrn and John Jacobs, and represented the position of the Revolutionary Youth Movement (RYM) wing of SDS, most of which later turned into the Weather Underground Organization. It has been noted that the Weather Underground was an off-branch of SDS for a number of reasons. The New Left Notes issue was full of the language of the Old Left of the 1930s; and was thus impenetrable and irrelevant to the majority of SDSers.</w:t>
      </w:r>
    </w:p>
    <w:p>
      <w:r>
        <w:t>According to Kirkpatrick Sale's account of the convention, the RYM and allied groups battled Progressive Labor (PL) members and the WSA faction of SDS for control of the organization throughout the convention. The Black Panther representatives attacked PL and at the same time proved itself inclined towards sexism by advocating "pussy power." The entire convention fell into something approaching chaos, or worse, farce.</w:t>
      </w:r>
    </w:p>
    <w:p>
      <w:r>
        <w:t>The RYM and the National Office faction, led by Bernardine Dohrn, led 500 to 1000 people out of the Colosseum and, later that evening, holding a 1000-person meeting in another site near the National Office. There, the Weatherman faction carried the day, electing their slate of officers. The 500-600 people remaining in the meeting hall, dominated by PL, declared itself the "Real SDS", electing PL and WSA members as officers. By the next day, there were two SDS organizations, which RYM termed "SDS-RYM" and "SDS-WSA."</w:t>
      </w:r>
    </w:p>
    <w:p>
      <w:r>
        <w:t>In the fall of 1969, many of the SDS-RYM chapters also split up or disintegrated.  The Weatherman faction evolved into a small underground organization that first took to street confrontations and then to a bombing campaign. The Weathermen held one final national convention in Flint, Michigan, from December 27–31, 1969. It was at this convention, more popularly known as the "Flint War Council," that the decision was made to disband what remained of SDS-RYM.  SDS-RYM was fully defunct by 1970, while SDS-WSA continued its activity.</w:t>
      </w:r>
    </w:p>
    <w:p>
      <w:r>
        <w:t>Also in 1969, the New Left was present at a Counter-Inaugural to Richard Nixon's first inauguration, at which the antiwar leader Dave Dellinger, serving as master of ceremonies, incorrectly announced, "The women have asked all the men to leave the stage." After that, SDS activist Marilyn Salzman Webb attempted to speak about women's oppression, and SDS men heckled her, shouting, "Take her off the stage and fuck her!" and so forth until she was drowned out. Later Webb received a threatening phone call which she thought was from Cathy Wilkerson, but that was not confirmed, and it may have been from a government agent. In any case, the call contributed to driving apart outspoken feminists in the national SDS and people who put anti-racist and anti-war work before feminism and went toward the Weathermen.</w:t>
      </w:r>
    </w:p>
    <w:p>
      <w:pPr>
        <w:pStyle w:val="Heading1"/>
      </w:pPr>
      <w:r>
        <w:t>SDS-WSA: 1969 to 1974</w:t>
      </w:r>
    </w:p>
    <w:p>
      <w:pPr>
        <w:pStyle w:val="ListBullet"/>
      </w:pPr>
      <w:r>
        <w:rPr>
          <w:i/>
        </w:rPr>
        <w:t>All references to contemporary activities of SDS in sources such as the New York Times after early 1970 are to SDS-WSA.</w:t>
      </w:r>
    </w:p>
    <w:p>
      <w:pPr>
        <w:pStyle w:val="ListBullet"/>
      </w:pPr>
      <w:r>
        <w:rPr>
          <w:i/>
        </w:rPr>
        <w:t>Now calling itself simply SDS, SDS-WSA continued to publish the newspaper New Left Notes.</w:t>
      </w:r>
    </w:p>
    <w:p>
      <w:pPr>
        <w:pStyle w:val="ListBullet"/>
      </w:pPr>
      <w:r>
        <w:rPr>
          <w:i/>
        </w:rPr>
        <w:t>In 1974, National SDS(-WSA) voted to dissolve as a separate organization and reform as chapters of InCAR.</w:t>
      </w:r>
    </w:p>
    <w:p>
      <w:r>
        <w:t>SDS-Worker-Student Alliance (SDS-WSA) continued to function nationwide, with a focus on (a) fighting racism; and (b) supporting workers' struggles and strikes, including the 1969 General Electric strike and 1970 Postal Workers' strikes. The WSA organized a support demonstration for the post office strikers, which greatly worried Richard Nixon's administration. This is the entry from H.R. Haldeman's diary:</w:t>
      </w:r>
    </w:p>
    <w:p>
      <w:r>
        <w:t>Now calling itself simply SDS, SDS-WSA continued to publish the newspaper New Left Notes. It held a convention in Boston in 1971, at which a striking General Motors worker was a featured speaker.</w:t>
      </w:r>
    </w:p>
    <w:p>
      <w:r>
        <w:t>In 1972, SDS-WSA demonstrated at the Democratic National Convention in Miami against Democratic presidential candidate George McGovern's retreating from his original stronger campaign positions against the Vietnam War. Several hundred SDS members staged a sit-in at the Doral Hotel as McGovern and his staff met upstairs with protesting members of Grassroots McGovern Volunteers and sympathizers angry over the same issues.</w:t>
      </w:r>
    </w:p>
    <w:p>
      <w:r>
        <w:t>In Newark, New Jersey, SDS-WSA demonstrated against Anthony Imperiale and his North Ward Citizens' Council which was opposing the construction of Kawaida Towers, a building complex sponsored by a community organization led by Black nationalist and poet Amiri Baraka (formerly Leroy Jones) (New York Times January 3, 1973, p. 84)</w:t>
      </w:r>
    </w:p>
    <w:p>
      <w:r>
        <w:t>SDS joined with PLP and others to protest the writings of Arthur Jensen, William Shockley, and Richard Herrnstein, all of whom promoted the notion that there might be a genetic component to the observed below-average performance of black people on IQ tests. In October 1973, SDS-WSA, PLP, and others organized a convention at the Loeb Student Center of New York University dedicated to opposing academic racism. SDS circulated a petition entitled "A Resolution Against Racism" that was published in the New York Times on October 28, 1973 (p. 211). Out of this convention the Committee Against Racism (CAR) was formed to continue the fight against racism. CAR later changed its name to International Committee Against Racism (InCAR), when some chapters were formed in Canada.</w:t>
      </w:r>
    </w:p>
    <w:p>
      <w:r>
        <w:t>In 1974, National SDS(-WSA) voted to dissolve as a separate organization and reform as chapters of InCAR. However, individual chapters of SDS continued to exist for some time. A chapter at Purdue University was active as late as 1976.</w:t>
      </w:r>
    </w:p>
    <w:p>
      <w:r>
        <w:t>All references to contemporary activities of SDS in sources such as the New York Times after early 1970 are to SDS-WSA. For example, SDS confronted Indiana Senator Vance Hartke at an antiwar rally in New York City in 1971 (New York Times July 3, 1971, p. 3 and July 4, 1971, p. 3). SDS denounced liberal Democrats as having been the authors of the Vietnam War in the first place. SDS demonstrated against the Republican National Convention in Miami Beach, Florida in August 1972 (New York Times August 21, 1972, p. 20; August 22, 1972, pp. 1,36; August 23, 1972, pp. 1, 28).</w:t>
      </w:r>
    </w:p>
    <w:p>
      <w:r>
        <w:t>Unlike SDS-RYM and the Weathermen, SDS-WSA strongly opposed bombing and terrorism. In 1971, SDS-WSA published a pamphlet titled Who Are The Bombers?. It warned readers against police agents sent into the anti-Vietnam War movement to foment violence to justify police attacks. It also sharply criticized the Weathermen, which had begun its campaign of bombings.</w:t>
      </w:r>
    </w:p>
    <w:p>
      <w:r>
        <w:t>On June 26, 1972, the US Supreme Court gave a unanimous opinion, in the case Healy v. James, stating that members of the SDS had been unconstitutionally deprived of their First Amendment right to freedom of assembly when a group was denied permission to form on the campus of Central Connecticut State College in New Britain, Connecticut.</w:t>
      </w:r>
    </w:p>
    <w:p>
      <w:r>
        <w:t>A few early SDS leaders went on to careers as Democratic Party politicians, including Tom Hayden, a former member of the legislature of the state of California and well known as the former husband of actress Jane Fonda, a prolific author, and a former candidate for offices such as Governor of California, Mayor of Los Angeles, and US Senator.</w:t>
      </w:r>
    </w:p>
    <w:p>
      <w:pPr>
        <w:pStyle w:val="Heading1"/>
      </w:pPr>
      <w:r>
        <w:t>New SDS: 2006 and later</w:t>
      </w:r>
    </w:p>
    <w:p>
      <w:pPr>
        <w:pStyle w:val="ListBullet"/>
      </w:pPr>
      <w:r>
        <w:rPr>
          <w:i/>
        </w:rPr>
        <w:t>A new incarnation of SDS was founded on January 16, 2006, Martin Luther King Jr. Day, and by 2010 had grown to over 150 chapters around the United States.</w:t>
      </w:r>
    </w:p>
    <w:p>
      <w:r>
        <w:t>A new incarnation of SDS was founded on January 16, 2006, Martin Luther King Jr. Day, and by 2010 had grown to over 150 chapters around the United States. It has held five national conventions to date, including the fifth in 2010 in Milwaukee, Wisconsin.</w:t>
      </w:r>
    </w:p>
    <w:p>
      <w:pPr>
        <w:pStyle w:val="Heading1"/>
      </w:pPr>
      <w:r>
        <w:t>Cultural references</w:t>
      </w:r>
    </w:p>
    <w:p>
      <w:pPr>
        <w:pStyle w:val="ListBullet"/>
      </w:pPr>
      <w:r>
        <w:rPr>
          <w:i/>
        </w:rPr>
        <w:t>In the 1971 film The Andromeda Strain, when Mrs. Jeremy Stone (Susan Brown) informs her husband (Arthur Hill) that unexpected visitors have arrived, he responds, "The SDS, no doubt" before learning that the visitors are Air Force personnel.</w:t>
      </w:r>
    </w:p>
    <w:p>
      <w:pPr>
        <w:pStyle w:val="ListBullet"/>
      </w:pPr>
      <w:r>
        <w:rPr>
          <w:i/>
        </w:rPr>
        <w:t>In the 1994 film Forrest Gump, Jenny (Robin Wright) introduces her boyfriend to Forrest (Tom Hanks) as Wesley (Geoffrey Blake), the president of the Berkeley chapter of SDS.</w:t>
      </w:r>
    </w:p>
    <w:p>
      <w:r>
        <w:t>In the 1971 film The Andromeda Strain, when Mrs. Jeremy Stone (Susan Brown) informs her husband (Arthur Hill) that unexpected visitors have arrived, he responds, "The SDS, no doubt" before learning that the visitors are Air Force personnel.</w:t>
        <w:br/>
        <w:t>In the 1994 film Forrest Gump, Jenny (Robin Wright) introduces her boyfriend to Forrest (Tom Hanks) as Wesley (Geoffrey Blake), the president of the Berkeley chapter of SDS.</w:t>
      </w:r>
    </w:p>
    <w:p>
      <w:pPr>
        <w:pStyle w:val="Heading1"/>
      </w:pPr>
      <w:r>
        <w:t>References</w:t>
      </w:r>
    </w:p>
    <w:p>
      <w:pPr>
        <w:pStyle w:val="Heading1"/>
      </w:pPr>
      <w:r>
        <w:t>Further reading</w:t>
      </w:r>
    </w:p>
    <w:p>
      <w:pPr>
        <w:pStyle w:val="Heading1"/>
      </w:pPr>
      <w:r>
        <w:t>Books</w:t>
      </w:r>
    </w:p>
    <w:p>
      <w:pPr>
        <w:pStyle w:val="ListBullet"/>
      </w:pPr>
      <w:r>
        <w:rPr>
          <w:i/>
        </w:rPr>
        <w:t>If I Had a Hammer: the death of the old left and the birth of the new left.</w:t>
      </w:r>
    </w:p>
    <w:p>
      <w:pPr>
        <w:pStyle w:val="ListBullet"/>
      </w:pPr>
      <w:r>
        <w:rPr>
          <w:i/>
        </w:rPr>
        <w:t>Kirkpatrick Sale, SDS.</w:t>
      </w:r>
    </w:p>
    <w:p>
      <w:pPr>
        <w:pStyle w:val="ListBullet"/>
      </w:pPr>
      <w:r>
        <w:rPr>
          <w:i/>
        </w:rPr>
        <w:t>New York:  New York University press, 2001 ISBN 0-8147-2697-6.</w:t>
      </w:r>
    </w:p>
    <w:p>
      <w:pPr>
        <w:pStyle w:val="ListBullet"/>
      </w:pPr>
      <w:r>
        <w:rPr>
          <w:i/>
        </w:rPr>
        <w:t>SDS.</w:t>
      </w:r>
    </w:p>
    <w:p>
      <w:pPr>
        <w:pStyle w:val="ListBullet"/>
      </w:pPr>
      <w:r>
        <w:rPr>
          <w:i/>
        </w:rPr>
        <w:t>Klatch, Rebecca E. A Generation Divided: The New Left, the New Right, and the 1960s.</w:t>
      </w:r>
    </w:p>
    <w:p>
      <w:r>
        <w:t>Adelson, Alan. SDS. New York, Charles Scribener's Sons, 1972 ISBN 0-684-12393-2.</w:t>
      </w:r>
    </w:p>
    <w:p>
      <w:r>
        <w:t>Berger, Dan (2006). "Shaking America's Moral Conscience: The Rise of Students for a Democratic Society". Outlaws of America: the Weather Underground and the politics of solidarity. AK Press. ISBN 9781904859413.</w:t>
      </w:r>
    </w:p>
    <w:p>
      <w:r>
        <w:t>Davidson, Carl, editor. Revolutionary Youth and the New Working Class: The Praxis Papers, the Port Authority Statement, the RYM Documents and the Lost Writings of SDS . Pittsburgh: Changemaker, 2011 ISBN 978-1-257-99947-7</w:t>
      </w:r>
    </w:p>
    <w:p>
      <w:r>
        <w:t>Elbaum, Max. Revolution in the Air: Sixties Radicals Turn to Lenin, Mao and Che. London and New York: Verso, 2002 ISBN 978-1-85984-617-9.</w:t>
      </w:r>
    </w:p>
    <w:p>
      <w:r>
        <w:t>Frost, Heather.  "An Interracial Movement of the Poor:  Community Organizing and the New Left in the 1960s."  New York:  New York University press, 2001 ISBN 0-8147-2697-6.</w:t>
      </w:r>
    </w:p>
    <w:p>
      <w:r>
        <w:t>Heath, G. Louis, ed. Vandals in the Bomb Factory: The History and Literature of the Students for a Democratic Society. Metuchen, N.J.: Scarecrow Press, 1976 ISBN 0-8108-0890-0.</w:t>
      </w:r>
    </w:p>
    <w:p>
      <w:r>
        <w:t>Halstead, Fred. Out Now!: A Participant's Account of the Movement in the United States Against the Vietnam War Hardcover edition. Anchor Foundation; Reprint edition 1978 ISBN 0-913460-47-8.</w:t>
      </w:r>
    </w:p>
    <w:p>
      <w:r>
        <w:t>Isserman, Maurice. If I Had a Hammer: the death of the old left and the birth of the new left. New York: Basic Books, 1987. ISBN 0-465-03197-8.</w:t>
      </w:r>
    </w:p>
    <w:p>
      <w:r>
        <w:t>Klatch, Rebecca E. A Generation Divided: The New Left, the New Right, and the 1960s. Berkeley : University of California Press, 1999 ISBN 0-520-21714-4.</w:t>
      </w:r>
    </w:p>
    <w:p>
      <w:r>
        <w:t>Miller, James. Democracy is in the Streets: From Port Huron to the Siege of Chicago. Cambridge, Mass.: Harvard University Press, 1994 ISBN 978-0-674-19725-1.</w:t>
      </w:r>
    </w:p>
    <w:p>
      <w:r>
        <w:t>Pardun, Robert. "Prairie Radical: A Journey Through the Sixties" Shire Press, 2001 ISBN 0-918828-20-1.</w:t>
      </w:r>
    </w:p>
    <w:p>
      <w:r>
        <w:t>Kirkpatrick Sale, SDS.  Random House (1973), Hardcover, Vintage Books (January 1, 1974). ISBN 0394478894</w:t>
      </w:r>
    </w:p>
    <w:p>
      <w:pPr>
        <w:pStyle w:val="Heading1"/>
      </w:pPr>
      <w:r>
        <w:t>Articles</w:t>
      </w:r>
    </w:p>
    <w:p>
      <w:pPr>
        <w:pStyle w:val="ListBullet"/>
      </w:pPr>
      <w:r>
        <w:rPr>
          <w:i/>
        </w:rPr>
        <w:t>"The Rise and Fall of SDS."</w:t>
      </w:r>
    </w:p>
    <w:p>
      <w:pPr>
        <w:pStyle w:val="ListBullet"/>
      </w:pPr>
      <w:r>
        <w:rPr>
          <w:i/>
        </w:rPr>
        <w:t>SDS in the 1960s: From A Student Movement to National Resistance, The Indypendent</w:t>
      </w:r>
    </w:p>
    <w:p>
      <w:pPr>
        <w:pStyle w:val="ListBullet"/>
      </w:pPr>
      <w:r>
        <w:rPr>
          <w:i/>
        </w:rPr>
        <w:t>SDS: The signature organization of the 1960s student left has been reborn, The Indypendent</w:t>
      </w:r>
    </w:p>
    <w:p>
      <w:pPr>
        <w:pStyle w:val="ListBullet"/>
      </w:pPr>
      <w:r>
        <w:rPr>
          <w:i/>
        </w:rPr>
        <w:t>"The Death of SDS", essay by Mark Rudd.</w:t>
      </w:r>
    </w:p>
    <w:p>
      <w:pPr>
        <w:pStyle w:val="ListBullet"/>
      </w:pPr>
      <w:r>
        <w:rPr>
          <w:i/>
        </w:rPr>
        <w:t>Second Coming : The Infamous SDS is Back, and Now It's Local.</w:t>
      </w:r>
    </w:p>
    <w:p>
      <w:r>
        <w:t>Alper, Mark. The Legacy of S.D.S. and Its Relevance to Today's Activists. Electronic Worker. Direct Action Tendency, Socialist Party USA.  Retrieved April 12, 2005.</w:t>
      </w:r>
    </w:p>
    <w:p>
      <w:r>
        <w:t>Bailey, Geoff. "The Rise and Fall of SDS." International Socialist Review, issue 31, September–October, 1983.</w:t>
      </w:r>
    </w:p>
    <w:p>
      <w:r>
        <w:t>Bookchin, Murray. Anarchy and Organization: A Letter To The Left. Reprinted from New Left Notes. January 15, 1969. Retrieved April 12, 2005. "The essay originally was written in reply to an attack by Huey Newton on anarchist forms of organization."</w:t>
      </w:r>
    </w:p>
    <w:p>
      <w:r>
        <w:t>Maines, Billy. Second Coming : The Infamous SDS is Back, and Now It's Local. Orlando Weekly.  November 23, 2006.</w:t>
      </w:r>
    </w:p>
    <w:p>
      <w:r>
        <w:t>SDS in the 1960s: From A Student Movement to National Resistance, The Indypendent</w:t>
      </w:r>
    </w:p>
    <w:p>
      <w:r>
        <w:t>SDS: The signature organization of the 1960s student left has been reborn, The Indypendent</w:t>
      </w:r>
    </w:p>
    <w:p>
      <w:r>
        <w:t>Tom Hayden, "The Future of 1968's 'Restless Youth'" in: Martin Klimke and Joachim Scharloth, 1968 in Europe (New York: Palgrave Macmillan, 2008), 325-331.</w:t>
      </w:r>
    </w:p>
    <w:p>
      <w:r>
        <w:t>Who Are The Bombers? SDS-WSA pamphlet, 1972, attacking terrorism, including Weatherman terrorism.</w:t>
      </w:r>
    </w:p>
    <w:p>
      <w:r>
        <w:t>Setting The Record Straight: Progressive Labor &amp; SDS</w:t>
      </w:r>
    </w:p>
    <w:p>
      <w:r>
        <w:t>"A Short History of Progressive Labor Party (PLP) and Its Activities in Students for a Democratic Society (SDS)" Series of 12 articles originally published in Challenge-Desafio, biweekly newspaper of The Progressive Labor Party January - July 2007.</w:t>
      </w:r>
    </w:p>
    <w:p>
      <w:r>
        <w:t>"The Death of SDS", essay by Mark Rudd.</w:t>
      </w:r>
    </w:p>
    <w:p>
      <w:r>
        <w:t>"Thorne Dreyer: As Port Huron Turns 50,"[permanent dead link] an interview with Tom Hayden, The Peace and Justice Resource Center, January 26, 2012.</w:t>
      </w:r>
    </w:p>
    <w:p>
      <w:pPr>
        <w:pStyle w:val="Heading1"/>
      </w:pPr>
      <w:r>
        <w:t>SDS publications</w:t>
      </w:r>
    </w:p>
    <w:p>
      <w:pPr>
        <w:pStyle w:val="ListBullet"/>
      </w:pPr>
      <w:r>
        <w:rPr>
          <w:i/>
        </w:rPr>
        <w:t>SDS New Left Notes, Vol.</w:t>
      </w:r>
    </w:p>
    <w:p>
      <w:pPr>
        <w:pStyle w:val="ListBullet"/>
      </w:pPr>
      <w:r>
        <w:rPr>
          <w:i/>
        </w:rPr>
        <w:t>Students for a Democratic Society.</w:t>
      </w:r>
    </w:p>
    <w:p>
      <w:pPr>
        <w:pStyle w:val="ListBullet"/>
      </w:pPr>
      <w:r>
        <w:rPr>
          <w:i/>
        </w:rPr>
        <w:t>Chicago: Students for a Democratic Society.</w:t>
      </w:r>
    </w:p>
    <w:p>
      <w:pPr>
        <w:pStyle w:val="ListBullet"/>
      </w:pPr>
      <w:r>
        <w:rPr>
          <w:i/>
        </w:rPr>
        <w:t>SDS: An Introduction.</w:t>
      </w:r>
    </w:p>
    <w:p>
      <w:pPr>
        <w:pStyle w:val="ListBullet"/>
      </w:pPr>
      <w:r>
        <w:rPr>
          <w:i/>
        </w:rPr>
        <w:t>Boston: Students for a Democratic Society, n.d. [1969].</w:t>
      </w:r>
    </w:p>
    <w:p>
      <w:pPr>
        <w:pStyle w:val="ListBullet"/>
      </w:pPr>
      <w:r>
        <w:rPr>
          <w:i/>
        </w:rPr>
        <w:t>Students For A Democratic Society [S.D.S.].</w:t>
      </w:r>
    </w:p>
    <w:p>
      <w:pPr>
        <w:pStyle w:val="ListBullet"/>
      </w:pPr>
      <w:r>
        <w:rPr>
          <w:i/>
        </w:rPr>
        <w:t>: Students of a Democratic Society (S.D.S.</w:t>
      </w:r>
    </w:p>
    <w:p>
      <w:r>
        <w:t>Davidson, Carl. Toward a Student Syndicalist Movement or University Reform Revisited. Chicago: Students for a Democratic Society. ca. 1967. Mimeographed. 7 p.</w:t>
      </w:r>
    </w:p>
    <w:p>
      <w:r>
        <w:t>Gilbert, David and David Loud. U. S. Imperialism. Chicago: Students for a Democratic Society, 1968. Wraps. 33 p.</w:t>
      </w:r>
    </w:p>
    <w:p>
      <w:r>
        <w:t>Haber, Al and Dick Flacks. Peace, Power and the University: Prepared for Students for a Democratic Society and the Peace Research and Education Project.Ann Arbor: Peace Research and Education Project, 1963. Mimeographed. 12 p..</w:t>
      </w:r>
    </w:p>
    <w:p>
      <w:r>
        <w:t>Hayden, Tom, and Carl Wittman. "An Interracial Movement of the Poor?," SDS Economic Research and Action Project, 1963. 27 p.</w:t>
      </w:r>
    </w:p>
    <w:p>
      <w:r>
        <w:t>James, Mike. Getting Ready for the Firing Line: Join Community Union. Chicago: Students for a Democratic Society, March 1968. Stapled softcover.  8p. Photos by Nancy Hollander, Tom Malear of the Chicago Film Coop, Todd Gitlin &amp; Les Jordan, SCEF. Reprinted from "The Activist," Spring 1967. Introduction for this pamphlet by Mike James.</w:t>
      </w:r>
    </w:p>
    <w:p>
      <w:r>
        <w:t>Lemisch, Jessie. Towards a Democratic History. Ann Arbor &amp; Chicago: Radical Education Project/Students for a Democratic Society, (1967). Radical Education Project Occasional Paper. 8 p.</w:t>
      </w:r>
    </w:p>
    <w:p>
      <w:r>
        <w:t>Lynd, Staughton. The New Radicals and "Participatory Democracy". Chicago: Students for a Democratic Society, 1965. 10 p.</w:t>
      </w:r>
    </w:p>
    <w:p>
      <w:r>
        <w:t>Oglesby, Carl. The Speech given by Carl Oglesby, President, Students for a Democratic Society, at the Nov. 27, 1965 March on Washington to End the War in Vietnam. Chicago: Students for a Democratic Society, ca. 1965. 8​1⁄2 × 11 in. Mimeographed. 8 p.</w:t>
      </w:r>
    </w:p>
    <w:p>
      <w:r>
        <w:t>Olinick, Michael. The Campus Press. Distributed by Students for a Democratic Society for the Liberal Study Group, National Student Association, 1962. 13 p.</w:t>
      </w:r>
    </w:p>
    <w:p>
      <w:r>
        <w:t>Oppenheimer, Martin. Alienation or Participation: The Sociology of Participatory Democracy. n.p.: Students of a Democratic Society (S.D.S.), 1966. 7 pages. 1st edition. Stapled booklet.</w:t>
      </w:r>
    </w:p>
    <w:p>
      <w:r>
        <w:t>Students for a Democratic Society. The Port Huron Statement. Based on Draft by Tom Hayden, revised by SDS National Convention, Port Huron, Michigan, June 11–15, 1962. (Posted by The Sixties Project, sponsored by Viet Nam Generation Inc. and the University of Virginia at Charlottesville.)</w:t>
      </w:r>
    </w:p>
    <w:p>
      <w:r>
        <w:t>Students for a Democratic Society. SDS: An Introduction. 1968.</w:t>
      </w:r>
    </w:p>
    <w:p>
      <w:r>
        <w:t>Students For A Democratic Society [S.D.S.]. Fight Racism! Boston: Students for a Democratic Society, n.d. [1969]. 28pp. 1st edition. Stapled softcover.</w:t>
      </w:r>
    </w:p>
    <w:p>
      <w:r>
        <w:t>Students for a Democratic Society. New Left Notes. Chicago. [?]  Vol. 1 # 1 1965 [?] - Vol. 4 # 31 October 2, 1969.</w:t>
      </w:r>
    </w:p>
    <w:p>
      <w:r>
        <w:t>Students for a Democratic Society [Progressive Labor]. SDS New Left Notes, Vol. 5, No. 15, July 6, 1970 - [?]. Boston, 1970.</w:t>
      </w:r>
    </w:p>
    <w:p>
      <w:pPr>
        <w:pStyle w:val="Heading1"/>
      </w:pPr>
      <w:r>
        <w:t>Archives</w:t>
      </w:r>
    </w:p>
    <w:p>
      <w:pPr>
        <w:pStyle w:val="ListBullet"/>
      </w:pPr>
      <w:r>
        <w:rPr>
          <w:i/>
        </w:rPr>
        <w:t>Students for a Democratic Society (S.D.S.</w:t>
      </w:r>
    </w:p>
    <w:p>
      <w:pPr>
        <w:pStyle w:val="ListBullet"/>
      </w:pPr>
      <w:r>
        <w:rPr>
          <w:i/>
        </w:rPr>
        <w:t>Students for a Democratic Society Period : 1962–1970.</w:t>
      </w:r>
    </w:p>
    <w:p>
      <w:pPr>
        <w:pStyle w:val="ListBullet"/>
      </w:pPr>
      <w:r>
        <w:rPr>
          <w:i/>
        </w:rPr>
        <w:t>Contains materials about the Students for a Democratic Society organization.</w:t>
      </w:r>
    </w:p>
    <w:p>
      <w:r>
        <w:t>Students for a Democratic Society (S.D.S.), Records, 1965-74. May 4 Collection—Box 107. Kent State University Libraries and Media Services.  Department of Special Collections and Archives. Online guide retrieved September 28, 2012.</w:t>
      </w:r>
    </w:p>
    <w:p>
      <w:r>
        <w:t>Students for a Democratic Society Period : 1962–1970.  Period : 1962–1970. Total Size : 0.5 m.  International Institute of Social History. Online guide retrieved April 12, 2005.</w:t>
      </w:r>
    </w:p>
    <w:p>
      <w:r>
        <w:t>George E. Rennar Papers. 1933-1972. 37.43 cubic feet. At the Labor Archives of Washington, University of Washington Libraries Special Collections. Contains materials about the Students for a Democratic Society organization.</w:t>
      </w:r>
    </w:p>
    <w:p>
      <w:pPr>
        <w:pStyle w:val="Heading1"/>
      </w:pPr>
      <w:r>
        <w:t>United States Government publications</w:t>
      </w:r>
    </w:p>
    <w:p>
      <w:pPr>
        <w:pStyle w:val="ListBullet"/>
      </w:pPr>
      <w:r>
        <w:rPr>
          <w:i/>
        </w:rPr>
        <w:t>Investigation of Students for a Democratic Society, Part 2 (Kent State University): Hearings Before the Committee on Internal Security, House of Representatives; 91st Congress, 2nd Session, June 24 and 25, 1969.</w:t>
      </w:r>
    </w:p>
    <w:p>
      <w:pPr>
        <w:pStyle w:val="ListBullet"/>
      </w:pPr>
      <w:r>
        <w:rPr>
          <w:i/>
        </w:rPr>
        <w:t>Investigation of Students for a Democratic Society, Part 3-A (George Washington University); Hearings Before the Committee on Internal Security, House of Representatives; 91st Congress, 2nd Session, July 22, 1969.</w:t>
      </w:r>
    </w:p>
    <w:p>
      <w:r>
        <w:t>U.S. House of Representatives. Investigation of Students for a Democratic Society, Part 2 (Kent State University): Hearings Before the Committee on Internal Security, House of Representatives; 91st Congress, 2nd Session, June 24 and 25, 1969. Washington: U.S. Government Printing Office, 1969.</w:t>
      </w:r>
    </w:p>
    <w:p>
      <w:r>
        <w:t>U.S. House of Representatives.  Investigation of Students for a Democratic Society, Part 3-A (George Washington University); Hearings Before the Committee on Internal Security, House of Representatives; 91st Congress, 2nd Session, July 22, 1969. Washington: U.S. Government Printing Office, 1969.</w:t>
      </w:r>
    </w:p>
    <w:p>
      <w:r>
        <w:t>U.S. House of Representatives.  Student Views Toward U.S. Policy in Southeast Asia; Hearings Before an Ad Hoc Committee of Members of the House of Representatives; 91st Congress, 2nd Session, July 22, 1969. Washington: U.S. Government Printing Office, 1969.</w:t>
      </w:r>
    </w:p>
    <w:p>
      <w:r>
        <w:t>U.S. President. Commission on Campus Unrest. Report. This publication is often referred to as the Scranton Report, issued in 1970.</w:t>
      </w:r>
    </w:p>
    <w:p>
      <w:pPr>
        <w:pStyle w:val="Heading1"/>
      </w:pPr>
      <w:r>
        <w:t>External links</w:t>
      </w:r>
    </w:p>
    <w:p>
      <w:pPr>
        <w:pStyle w:val="ListBullet"/>
      </w:pPr>
      <w:r>
        <w:rPr>
          <w:i/>
        </w:rPr>
        <w:t>New Left Archive at NLN  SDS and Weather Underground Documents compiled by  Next Left Notes, a journal edited by several former and current SDS members</w:t>
      </w:r>
    </w:p>
    <w:p>
      <w:pPr>
        <w:pStyle w:val="ListBullet"/>
      </w:pPr>
      <w:r>
        <w:rPr>
          <w:i/>
        </w:rPr>
        <w:t>SDS Historical Documents and other links</w:t>
      </w:r>
    </w:p>
    <w:p>
      <w:pPr>
        <w:pStyle w:val="ListBullet"/>
      </w:pPr>
      <w:r>
        <w:rPr>
          <w:i/>
        </w:rPr>
        <w:t>SDS and Young Lords march in Chicago,October 1969</w:t>
      </w:r>
    </w:p>
    <w:p>
      <w:pPr>
        <w:pStyle w:val="ListBullet"/>
      </w:pPr>
      <w:r>
        <w:rPr>
          <w:i/>
        </w:rPr>
        <w:t>Works by or about Students for a Democratic Society at Internet Archive</w:t>
      </w:r>
    </w:p>
    <w:p>
      <w:r>
        <w:t>New Left Archive at NLN  SDS and Weather Underground Documents compiled by  Next Left Notes, a journal edited by several former and current SDS members</w:t>
      </w:r>
    </w:p>
    <w:p>
      <w:r>
        <w:t>SDS Historical Documents and other links</w:t>
      </w:r>
    </w:p>
    <w:p>
      <w:r>
        <w:t>""Shut It Down!"". Archived from the original on November 4, 2009. Retrieved May 9, 2009. Includes Port Huron Statement, "SDS: The Last Hurrah" (an account of Chicago 1969 written by an undercover federal agent), and the Revolutionary Youth Movement mission statement.</w:t>
      </w:r>
    </w:p>
    <w:p>
      <w:r>
        <w:t>University of Washington Libraries Digital Collections – Vietnam Era Ephemera This collection contains leaflets and newspapers that were distributed on the University of Washington campus during the decades of the 1960s and 1970s. They reflect the social environment and political activities of the youth movement in Seattle during that period.</w:t>
      </w:r>
    </w:p>
    <w:p>
      <w:r>
        <w:t>Links to resources from Students for a Democratic Society (SDS) and related groups and activities: Books &amp; Memoirs</w:t>
        <w:br/>
        <w:t>Full text of Weatherman in PDF format</w:t>
      </w:r>
    </w:p>
    <w:p>
      <w:r>
        <w:t>SDS and Young Lords march in Chicago,October 1969</w:t>
      </w:r>
    </w:p>
    <w:p>
      <w:r>
        <w:t>Works by or about Students for a Democratic Society at Internet Archive</w:t>
      </w:r>
    </w:p>
    <w:p>
      <w:r>
        <w:t>Works by or about Tom Hayden at Internet Archive (SDS pioneer)</w:t>
      </w:r>
    </w:p>
    <w:p>
      <w:r>
        <w:t>Photos and Documents: SDS News at UW, from the Pacific Northwest Antiwar and Radical History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